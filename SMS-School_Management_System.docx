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6650C2">
      <w:pPr>
        <w:pStyle w:val="7"/>
        <w:rPr>
          <w:sz w:val="52"/>
        </w:rPr>
      </w:pPr>
    </w:p>
    <w:p w14:paraId="7B0FE099">
      <w:pPr>
        <w:pStyle w:val="7"/>
        <w:spacing w:before="576"/>
        <w:rPr>
          <w:sz w:val="52"/>
        </w:rPr>
      </w:pPr>
    </w:p>
    <w:p w14:paraId="792223F4">
      <w:pPr>
        <w:pStyle w:val="9"/>
      </w:pPr>
      <w:r>
        <w:rPr>
          <w:rFonts w:hint="default"/>
          <w:spacing w:val="-2"/>
          <w:lang w:val="en-US"/>
        </w:rPr>
        <w:t>School Management System</w:t>
      </w:r>
    </w:p>
    <w:p w14:paraId="76C3C9F1">
      <w:pPr>
        <w:spacing w:before="286"/>
        <w:ind w:left="9" w:right="25" w:firstLine="0"/>
        <w:jc w:val="center"/>
        <w:rPr>
          <w:rFonts w:hint="default"/>
          <w:sz w:val="37"/>
          <w:lang w:val="en-US"/>
        </w:rPr>
      </w:pPr>
      <w:r>
        <w:rPr>
          <w:sz w:val="37"/>
        </w:rPr>
        <w:t>A</w:t>
      </w:r>
      <w:r>
        <w:rPr>
          <w:spacing w:val="11"/>
          <w:sz w:val="37"/>
        </w:rPr>
        <w:t xml:space="preserve"> </w:t>
      </w:r>
      <w:r>
        <w:rPr>
          <w:sz w:val="37"/>
        </w:rPr>
        <w:t>modern</w:t>
      </w:r>
      <w:r>
        <w:rPr>
          <w:spacing w:val="4"/>
          <w:sz w:val="37"/>
        </w:rPr>
        <w:t xml:space="preserve"> </w:t>
      </w:r>
      <w:r>
        <w:rPr>
          <w:rFonts w:hint="default"/>
          <w:spacing w:val="4"/>
          <w:sz w:val="37"/>
          <w:lang w:val="en-US"/>
        </w:rPr>
        <w:t>managing system</w:t>
      </w:r>
    </w:p>
    <w:p w14:paraId="3FF1DBC7">
      <w:pPr>
        <w:pStyle w:val="7"/>
        <w:rPr>
          <w:sz w:val="37"/>
        </w:rPr>
      </w:pPr>
    </w:p>
    <w:p w14:paraId="63F85F21">
      <w:pPr>
        <w:pStyle w:val="7"/>
        <w:spacing w:before="47"/>
        <w:rPr>
          <w:sz w:val="37"/>
        </w:rPr>
      </w:pPr>
    </w:p>
    <w:p w14:paraId="03E46557">
      <w:pPr>
        <w:spacing w:before="0"/>
        <w:ind w:left="7" w:right="25" w:firstLine="0"/>
        <w:jc w:val="center"/>
        <w:rPr>
          <w:sz w:val="33"/>
        </w:rPr>
      </w:pPr>
      <w:r>
        <w:rPr>
          <w:sz w:val="33"/>
        </w:rPr>
        <w:t>Technical</w:t>
      </w:r>
      <w:r>
        <w:rPr>
          <w:spacing w:val="22"/>
          <w:sz w:val="33"/>
        </w:rPr>
        <w:t xml:space="preserve"> </w:t>
      </w:r>
      <w:r>
        <w:rPr>
          <w:sz w:val="33"/>
        </w:rPr>
        <w:t>Design</w:t>
      </w:r>
      <w:r>
        <w:rPr>
          <w:spacing w:val="25"/>
          <w:sz w:val="33"/>
        </w:rPr>
        <w:t xml:space="preserve"> </w:t>
      </w:r>
      <w:r>
        <w:rPr>
          <w:spacing w:val="-2"/>
          <w:sz w:val="33"/>
        </w:rPr>
        <w:t>Documentation</w:t>
      </w:r>
    </w:p>
    <w:p w14:paraId="400952B8">
      <w:pPr>
        <w:spacing w:before="253"/>
        <w:ind w:left="3" w:right="25" w:firstLine="0"/>
        <w:jc w:val="center"/>
        <w:rPr>
          <w:rFonts w:hint="default"/>
          <w:sz w:val="37"/>
          <w:lang w:val="en-US"/>
        </w:rPr>
      </w:pPr>
      <w:r>
        <w:rPr>
          <w:rFonts w:hint="default"/>
          <w:sz w:val="37"/>
          <w:lang w:val="en-US"/>
        </w:rPr>
        <w:t>Jitendra Kumar Yadav(2210991750) &amp; Manasvi(2210991876)</w:t>
      </w:r>
    </w:p>
    <w:p w14:paraId="7531443F">
      <w:pPr>
        <w:pStyle w:val="7"/>
        <w:spacing w:before="413"/>
        <w:rPr>
          <w:sz w:val="37"/>
        </w:rPr>
      </w:pPr>
    </w:p>
    <w:p w14:paraId="77FA7696">
      <w:pPr>
        <w:spacing w:before="0"/>
        <w:ind w:left="7" w:right="25" w:firstLine="0"/>
        <w:jc w:val="center"/>
        <w:rPr>
          <w:sz w:val="33"/>
        </w:rPr>
      </w:pPr>
      <w:r>
        <w:rPr>
          <w:sz w:val="33"/>
        </w:rPr>
        <w:t>December,</w:t>
      </w:r>
      <w:r>
        <w:rPr>
          <w:spacing w:val="32"/>
          <w:sz w:val="33"/>
        </w:rPr>
        <w:t xml:space="preserve"> </w:t>
      </w:r>
      <w:r>
        <w:rPr>
          <w:spacing w:val="-4"/>
          <w:sz w:val="33"/>
        </w:rPr>
        <w:t>2024</w:t>
      </w:r>
    </w:p>
    <w:p w14:paraId="066D9EBA">
      <w:pPr>
        <w:spacing w:after="0"/>
        <w:jc w:val="center"/>
        <w:rPr>
          <w:sz w:val="33"/>
        </w:rPr>
        <w:sectPr>
          <w:type w:val="continuous"/>
          <w:pgSz w:w="12240" w:h="15840"/>
          <w:pgMar w:top="1820" w:right="1800" w:bottom="280" w:left="1800" w:header="720" w:footer="720" w:gutter="0"/>
          <w:cols w:space="720" w:num="1"/>
        </w:sectPr>
      </w:pPr>
    </w:p>
    <w:p w14:paraId="3F6B16E4">
      <w:pPr>
        <w:pStyle w:val="2"/>
        <w:ind w:left="14"/>
      </w:pPr>
      <w:r>
        <w:rPr>
          <w:spacing w:val="-2"/>
        </w:rPr>
        <w:t>Contents</w:t>
      </w:r>
    </w:p>
    <w:p w14:paraId="2D29A68E">
      <w:pPr>
        <w:pStyle w:val="7"/>
        <w:rPr>
          <w:b/>
          <w:sz w:val="30"/>
        </w:rPr>
      </w:pPr>
    </w:p>
    <w:p w14:paraId="5749CD58">
      <w:pPr>
        <w:pStyle w:val="7"/>
        <w:spacing w:before="91"/>
        <w:rPr>
          <w:b/>
          <w:sz w:val="30"/>
        </w:rPr>
      </w:pPr>
    </w:p>
    <w:p w14:paraId="42D7A646">
      <w:pPr>
        <w:pStyle w:val="11"/>
        <w:numPr>
          <w:ilvl w:val="0"/>
          <w:numId w:val="1"/>
        </w:numPr>
        <w:tabs>
          <w:tab w:val="left" w:pos="748"/>
        </w:tabs>
        <w:spacing w:before="0" w:after="0" w:line="240" w:lineRule="auto"/>
        <w:ind w:left="748" w:right="0" w:hanging="451"/>
        <w:jc w:val="left"/>
        <w:rPr>
          <w:sz w:val="22"/>
        </w:rPr>
      </w:pPr>
      <w:r>
        <w:rPr>
          <w:sz w:val="22"/>
        </w:rPr>
        <w:t>Introduction</w:t>
      </w:r>
      <w:r>
        <w:rPr>
          <w:spacing w:val="14"/>
          <w:sz w:val="22"/>
        </w:rPr>
        <w:t xml:space="preserve"> </w:t>
      </w:r>
      <w:r>
        <w:rPr>
          <w:sz w:val="22"/>
        </w:rPr>
        <w:t>and</w:t>
      </w:r>
      <w:r>
        <w:rPr>
          <w:spacing w:val="15"/>
          <w:sz w:val="22"/>
        </w:rPr>
        <w:t xml:space="preserve"> </w:t>
      </w:r>
      <w:r>
        <w:rPr>
          <w:sz w:val="22"/>
        </w:rPr>
        <w:t>System</w:t>
      </w:r>
      <w:r>
        <w:rPr>
          <w:spacing w:val="15"/>
          <w:sz w:val="22"/>
        </w:rPr>
        <w:t xml:space="preserve"> </w:t>
      </w:r>
      <w:r>
        <w:rPr>
          <w:spacing w:val="-2"/>
          <w:sz w:val="22"/>
        </w:rPr>
        <w:t>Overview</w:t>
      </w:r>
    </w:p>
    <w:p w14:paraId="569276A4">
      <w:pPr>
        <w:pStyle w:val="11"/>
        <w:numPr>
          <w:ilvl w:val="0"/>
          <w:numId w:val="1"/>
        </w:numPr>
        <w:tabs>
          <w:tab w:val="left" w:pos="748"/>
        </w:tabs>
        <w:spacing w:before="169" w:after="0" w:line="240" w:lineRule="auto"/>
        <w:ind w:left="748" w:right="0" w:hanging="451"/>
        <w:jc w:val="left"/>
        <w:rPr>
          <w:sz w:val="22"/>
        </w:rPr>
      </w:pPr>
      <w:r>
        <w:rPr>
          <w:spacing w:val="-2"/>
          <w:sz w:val="22"/>
        </w:rPr>
        <w:t>Architecture</w:t>
      </w:r>
    </w:p>
    <w:p w14:paraId="74F438D4">
      <w:pPr>
        <w:pStyle w:val="11"/>
        <w:numPr>
          <w:ilvl w:val="1"/>
          <w:numId w:val="1"/>
        </w:numPr>
        <w:tabs>
          <w:tab w:val="left" w:pos="1651"/>
        </w:tabs>
        <w:spacing w:before="173" w:after="0" w:line="240" w:lineRule="auto"/>
        <w:ind w:left="1651" w:right="0" w:hanging="339"/>
        <w:jc w:val="left"/>
        <w:rPr>
          <w:sz w:val="22"/>
        </w:rPr>
      </w:pPr>
      <w:r>
        <w:rPr>
          <w:sz w:val="22"/>
        </w:rPr>
        <w:t>High-Level</w:t>
      </w:r>
      <w:r>
        <w:rPr>
          <w:spacing w:val="19"/>
          <w:sz w:val="22"/>
        </w:rPr>
        <w:t xml:space="preserve"> </w:t>
      </w:r>
      <w:r>
        <w:rPr>
          <w:spacing w:val="-2"/>
          <w:sz w:val="22"/>
        </w:rPr>
        <w:t>Architecture</w:t>
      </w:r>
    </w:p>
    <w:p w14:paraId="44F176ED">
      <w:pPr>
        <w:pStyle w:val="11"/>
        <w:numPr>
          <w:ilvl w:val="1"/>
          <w:numId w:val="1"/>
        </w:numPr>
        <w:tabs>
          <w:tab w:val="left" w:pos="1651"/>
        </w:tabs>
        <w:spacing w:before="170" w:after="0" w:line="240" w:lineRule="auto"/>
        <w:ind w:left="1651" w:right="0" w:hanging="339"/>
        <w:jc w:val="left"/>
        <w:rPr>
          <w:sz w:val="22"/>
        </w:rPr>
      </w:pPr>
      <w:r>
        <w:rPr>
          <w:sz w:val="22"/>
        </w:rPr>
        <w:t>Component</w:t>
      </w:r>
      <w:r>
        <w:rPr>
          <w:spacing w:val="22"/>
          <w:sz w:val="22"/>
        </w:rPr>
        <w:t xml:space="preserve"> </w:t>
      </w:r>
      <w:r>
        <w:rPr>
          <w:spacing w:val="-2"/>
          <w:sz w:val="22"/>
        </w:rPr>
        <w:t>Interactions</w:t>
      </w:r>
    </w:p>
    <w:p w14:paraId="2593426B">
      <w:pPr>
        <w:pStyle w:val="11"/>
        <w:numPr>
          <w:ilvl w:val="0"/>
          <w:numId w:val="1"/>
        </w:numPr>
        <w:tabs>
          <w:tab w:val="left" w:pos="748"/>
        </w:tabs>
        <w:spacing w:before="169" w:after="0" w:line="240" w:lineRule="auto"/>
        <w:ind w:left="748" w:right="0" w:hanging="451"/>
        <w:jc w:val="left"/>
        <w:rPr>
          <w:sz w:val="22"/>
        </w:rPr>
      </w:pPr>
      <w:r>
        <w:rPr>
          <w:sz w:val="22"/>
        </w:rPr>
        <w:t>Backend</w:t>
      </w:r>
      <w:r>
        <w:rPr>
          <w:spacing w:val="15"/>
          <w:sz w:val="22"/>
        </w:rPr>
        <w:t xml:space="preserve"> </w:t>
      </w:r>
      <w:r>
        <w:rPr>
          <w:spacing w:val="-2"/>
          <w:sz w:val="22"/>
        </w:rPr>
        <w:t>Design</w:t>
      </w:r>
    </w:p>
    <w:p w14:paraId="03293A25">
      <w:pPr>
        <w:pStyle w:val="11"/>
        <w:numPr>
          <w:ilvl w:val="1"/>
          <w:numId w:val="1"/>
        </w:numPr>
        <w:tabs>
          <w:tab w:val="left" w:pos="1651"/>
        </w:tabs>
        <w:spacing w:before="170" w:after="0" w:line="240" w:lineRule="auto"/>
        <w:ind w:left="1651" w:right="0" w:hanging="339"/>
        <w:jc w:val="left"/>
        <w:rPr>
          <w:sz w:val="22"/>
        </w:rPr>
      </w:pPr>
      <w:r>
        <w:rPr>
          <w:sz w:val="22"/>
        </w:rPr>
        <w:t>Technologies</w:t>
      </w:r>
      <w:r>
        <w:rPr>
          <w:spacing w:val="21"/>
          <w:sz w:val="22"/>
        </w:rPr>
        <w:t xml:space="preserve"> </w:t>
      </w:r>
      <w:r>
        <w:rPr>
          <w:spacing w:val="-4"/>
          <w:sz w:val="22"/>
        </w:rPr>
        <w:t>Used</w:t>
      </w:r>
    </w:p>
    <w:p w14:paraId="5C55589A">
      <w:pPr>
        <w:pStyle w:val="11"/>
        <w:numPr>
          <w:ilvl w:val="1"/>
          <w:numId w:val="1"/>
        </w:numPr>
        <w:tabs>
          <w:tab w:val="left" w:pos="1651"/>
        </w:tabs>
        <w:spacing w:before="170" w:after="0" w:line="240" w:lineRule="auto"/>
        <w:ind w:left="1651" w:right="0" w:hanging="339"/>
        <w:jc w:val="left"/>
        <w:rPr>
          <w:sz w:val="22"/>
        </w:rPr>
      </w:pPr>
      <w:r>
        <w:rPr>
          <w:sz w:val="22"/>
        </w:rPr>
        <w:t>Project</w:t>
      </w:r>
      <w:r>
        <w:rPr>
          <w:spacing w:val="13"/>
          <w:sz w:val="22"/>
        </w:rPr>
        <w:t xml:space="preserve"> </w:t>
      </w:r>
      <w:r>
        <w:rPr>
          <w:spacing w:val="-2"/>
          <w:sz w:val="22"/>
        </w:rPr>
        <w:t>Structure</w:t>
      </w:r>
    </w:p>
    <w:p w14:paraId="2517D5FE">
      <w:pPr>
        <w:pStyle w:val="11"/>
        <w:numPr>
          <w:ilvl w:val="1"/>
          <w:numId w:val="1"/>
        </w:numPr>
        <w:tabs>
          <w:tab w:val="left" w:pos="1651"/>
        </w:tabs>
        <w:spacing w:before="169" w:after="0" w:line="240" w:lineRule="auto"/>
        <w:ind w:left="1651" w:right="0" w:hanging="339"/>
        <w:jc w:val="left"/>
        <w:rPr>
          <w:sz w:val="22"/>
        </w:rPr>
      </w:pPr>
      <w:r>
        <w:rPr>
          <w:sz w:val="22"/>
        </w:rPr>
        <w:t>API</w:t>
      </w:r>
      <w:r>
        <w:rPr>
          <w:spacing w:val="5"/>
          <w:sz w:val="22"/>
        </w:rPr>
        <w:t xml:space="preserve"> </w:t>
      </w:r>
      <w:r>
        <w:rPr>
          <w:spacing w:val="-2"/>
          <w:sz w:val="22"/>
        </w:rPr>
        <w:t>Design</w:t>
      </w:r>
    </w:p>
    <w:p w14:paraId="20F61797">
      <w:pPr>
        <w:pStyle w:val="11"/>
        <w:numPr>
          <w:ilvl w:val="1"/>
          <w:numId w:val="1"/>
        </w:numPr>
        <w:tabs>
          <w:tab w:val="left" w:pos="1651"/>
        </w:tabs>
        <w:spacing w:before="170" w:after="0" w:line="240" w:lineRule="auto"/>
        <w:ind w:left="1651" w:right="0" w:hanging="339"/>
        <w:jc w:val="left"/>
        <w:rPr>
          <w:sz w:val="22"/>
        </w:rPr>
      </w:pPr>
      <w:r>
        <w:rPr>
          <w:sz w:val="22"/>
        </w:rPr>
        <w:t>Database</w:t>
      </w:r>
      <w:r>
        <w:rPr>
          <w:spacing w:val="13"/>
          <w:sz w:val="22"/>
        </w:rPr>
        <w:t xml:space="preserve"> </w:t>
      </w:r>
      <w:r>
        <w:rPr>
          <w:spacing w:val="-2"/>
          <w:sz w:val="22"/>
        </w:rPr>
        <w:t>Schema</w:t>
      </w:r>
    </w:p>
    <w:p w14:paraId="330096A0">
      <w:pPr>
        <w:pStyle w:val="11"/>
        <w:numPr>
          <w:ilvl w:val="1"/>
          <w:numId w:val="1"/>
        </w:numPr>
        <w:tabs>
          <w:tab w:val="left" w:pos="1651"/>
        </w:tabs>
        <w:spacing w:before="170" w:after="0" w:line="240" w:lineRule="auto"/>
        <w:ind w:left="1651" w:right="0" w:hanging="339"/>
        <w:jc w:val="left"/>
        <w:rPr>
          <w:sz w:val="22"/>
        </w:rPr>
      </w:pPr>
      <w:r>
        <w:rPr>
          <w:spacing w:val="-2"/>
          <w:sz w:val="22"/>
        </w:rPr>
        <w:t>Middleware</w:t>
      </w:r>
    </w:p>
    <w:p w14:paraId="19757B74">
      <w:pPr>
        <w:pStyle w:val="11"/>
        <w:numPr>
          <w:ilvl w:val="1"/>
          <w:numId w:val="1"/>
        </w:numPr>
        <w:tabs>
          <w:tab w:val="left" w:pos="1651"/>
        </w:tabs>
        <w:spacing w:before="169" w:after="0" w:line="240" w:lineRule="auto"/>
        <w:ind w:left="1651" w:right="0" w:hanging="339"/>
        <w:jc w:val="left"/>
        <w:rPr>
          <w:sz w:val="22"/>
        </w:rPr>
      </w:pPr>
      <w:r>
        <w:rPr>
          <w:sz w:val="22"/>
        </w:rPr>
        <w:t>Authentication</w:t>
      </w:r>
      <w:r>
        <w:rPr>
          <w:spacing w:val="26"/>
          <w:sz w:val="22"/>
        </w:rPr>
        <w:t xml:space="preserve"> </w:t>
      </w:r>
      <w:r>
        <w:rPr>
          <w:spacing w:val="-2"/>
          <w:sz w:val="22"/>
        </w:rPr>
        <w:t>Flowchart</w:t>
      </w:r>
    </w:p>
    <w:p w14:paraId="76F1651D">
      <w:pPr>
        <w:pStyle w:val="11"/>
        <w:numPr>
          <w:ilvl w:val="0"/>
          <w:numId w:val="1"/>
        </w:numPr>
        <w:tabs>
          <w:tab w:val="left" w:pos="748"/>
        </w:tabs>
        <w:spacing w:before="167" w:after="0" w:line="240" w:lineRule="auto"/>
        <w:ind w:left="748" w:right="0" w:hanging="451"/>
        <w:jc w:val="left"/>
        <w:rPr>
          <w:sz w:val="22"/>
        </w:rPr>
      </w:pPr>
      <w:r>
        <w:rPr>
          <w:sz w:val="22"/>
        </w:rPr>
        <w:t>Frontend</w:t>
      </w:r>
      <w:r>
        <w:rPr>
          <w:spacing w:val="13"/>
          <w:sz w:val="22"/>
        </w:rPr>
        <w:t xml:space="preserve"> </w:t>
      </w:r>
      <w:r>
        <w:rPr>
          <w:spacing w:val="-2"/>
          <w:sz w:val="22"/>
        </w:rPr>
        <w:t>Design</w:t>
      </w:r>
    </w:p>
    <w:p w14:paraId="23E7BBC4">
      <w:pPr>
        <w:pStyle w:val="11"/>
        <w:numPr>
          <w:ilvl w:val="1"/>
          <w:numId w:val="1"/>
        </w:numPr>
        <w:tabs>
          <w:tab w:val="left" w:pos="1651"/>
        </w:tabs>
        <w:spacing w:before="173" w:after="0" w:line="240" w:lineRule="auto"/>
        <w:ind w:left="1651" w:right="0" w:hanging="339"/>
        <w:jc w:val="left"/>
        <w:rPr>
          <w:sz w:val="22"/>
        </w:rPr>
      </w:pPr>
      <w:r>
        <w:rPr>
          <w:sz w:val="22"/>
        </w:rPr>
        <w:t>Technologies</w:t>
      </w:r>
      <w:r>
        <w:rPr>
          <w:spacing w:val="21"/>
          <w:sz w:val="22"/>
        </w:rPr>
        <w:t xml:space="preserve"> </w:t>
      </w:r>
      <w:r>
        <w:rPr>
          <w:spacing w:val="-4"/>
          <w:sz w:val="22"/>
        </w:rPr>
        <w:t>Used</w:t>
      </w:r>
    </w:p>
    <w:p w14:paraId="176903B8">
      <w:pPr>
        <w:pStyle w:val="11"/>
        <w:numPr>
          <w:ilvl w:val="1"/>
          <w:numId w:val="1"/>
        </w:numPr>
        <w:tabs>
          <w:tab w:val="left" w:pos="1651"/>
        </w:tabs>
        <w:spacing w:before="169" w:after="0" w:line="240" w:lineRule="auto"/>
        <w:ind w:left="1651" w:right="0" w:hanging="339"/>
        <w:jc w:val="left"/>
        <w:rPr>
          <w:sz w:val="22"/>
        </w:rPr>
      </w:pPr>
      <w:r>
        <w:rPr>
          <w:sz w:val="22"/>
        </w:rPr>
        <w:t>Project</w:t>
      </w:r>
      <w:r>
        <w:rPr>
          <w:spacing w:val="13"/>
          <w:sz w:val="22"/>
        </w:rPr>
        <w:t xml:space="preserve"> </w:t>
      </w:r>
      <w:r>
        <w:rPr>
          <w:spacing w:val="-2"/>
          <w:sz w:val="22"/>
        </w:rPr>
        <w:t>Structure</w:t>
      </w:r>
    </w:p>
    <w:p w14:paraId="2BA20A6E">
      <w:pPr>
        <w:pStyle w:val="11"/>
        <w:numPr>
          <w:ilvl w:val="1"/>
          <w:numId w:val="1"/>
        </w:numPr>
        <w:tabs>
          <w:tab w:val="left" w:pos="1651"/>
        </w:tabs>
        <w:spacing w:before="170" w:after="0" w:line="240" w:lineRule="auto"/>
        <w:ind w:left="1651" w:right="0" w:hanging="339"/>
        <w:jc w:val="left"/>
        <w:rPr>
          <w:sz w:val="22"/>
        </w:rPr>
      </w:pPr>
      <w:r>
        <w:rPr>
          <w:spacing w:val="-2"/>
          <w:sz w:val="22"/>
        </w:rPr>
        <w:t>Routing</w:t>
      </w:r>
    </w:p>
    <w:p w14:paraId="51745E8E">
      <w:pPr>
        <w:pStyle w:val="11"/>
        <w:numPr>
          <w:ilvl w:val="1"/>
          <w:numId w:val="1"/>
        </w:numPr>
        <w:tabs>
          <w:tab w:val="left" w:pos="1651"/>
        </w:tabs>
        <w:spacing w:before="170" w:after="0" w:line="240" w:lineRule="auto"/>
        <w:ind w:left="1651" w:right="0" w:hanging="339"/>
        <w:jc w:val="left"/>
        <w:rPr>
          <w:sz w:val="22"/>
        </w:rPr>
      </w:pPr>
      <w:r>
        <w:rPr>
          <w:sz w:val="22"/>
        </w:rPr>
        <w:t>State</w:t>
      </w:r>
      <w:r>
        <w:rPr>
          <w:spacing w:val="10"/>
          <w:sz w:val="22"/>
        </w:rPr>
        <w:t xml:space="preserve"> </w:t>
      </w:r>
      <w:r>
        <w:rPr>
          <w:spacing w:val="-2"/>
          <w:sz w:val="22"/>
        </w:rPr>
        <w:t>Management</w:t>
      </w:r>
    </w:p>
    <w:p w14:paraId="0E2BC9BD">
      <w:pPr>
        <w:pStyle w:val="11"/>
        <w:numPr>
          <w:ilvl w:val="0"/>
          <w:numId w:val="1"/>
        </w:numPr>
        <w:tabs>
          <w:tab w:val="left" w:pos="748"/>
        </w:tabs>
        <w:spacing w:before="166" w:after="0" w:line="240" w:lineRule="auto"/>
        <w:ind w:left="748" w:right="0" w:hanging="451"/>
        <w:jc w:val="left"/>
        <w:rPr>
          <w:sz w:val="22"/>
        </w:rPr>
      </w:pPr>
      <w:r>
        <w:rPr>
          <w:sz w:val="22"/>
        </w:rPr>
        <w:t>Security</w:t>
      </w:r>
      <w:r>
        <w:rPr>
          <w:spacing w:val="14"/>
          <w:sz w:val="22"/>
        </w:rPr>
        <w:t xml:space="preserve"> </w:t>
      </w:r>
      <w:r>
        <w:rPr>
          <w:spacing w:val="-2"/>
          <w:sz w:val="22"/>
        </w:rPr>
        <w:t>Considerations</w:t>
      </w:r>
    </w:p>
    <w:p w14:paraId="08E77833">
      <w:pPr>
        <w:pStyle w:val="11"/>
        <w:numPr>
          <w:ilvl w:val="0"/>
          <w:numId w:val="1"/>
        </w:numPr>
        <w:tabs>
          <w:tab w:val="left" w:pos="748"/>
        </w:tabs>
        <w:spacing w:before="172" w:after="0" w:line="240" w:lineRule="auto"/>
        <w:ind w:left="748" w:right="0" w:hanging="451"/>
        <w:jc w:val="left"/>
        <w:rPr>
          <w:sz w:val="22"/>
        </w:rPr>
      </w:pPr>
      <w:r>
        <w:rPr>
          <w:sz w:val="22"/>
        </w:rPr>
        <w:t>Deployment</w:t>
      </w:r>
      <w:r>
        <w:rPr>
          <w:spacing w:val="21"/>
          <w:sz w:val="22"/>
        </w:rPr>
        <w:t xml:space="preserve"> </w:t>
      </w:r>
      <w:r>
        <w:rPr>
          <w:spacing w:val="-4"/>
          <w:sz w:val="22"/>
        </w:rPr>
        <w:t>Plan</w:t>
      </w:r>
    </w:p>
    <w:p w14:paraId="7AB6D937">
      <w:pPr>
        <w:pStyle w:val="11"/>
        <w:numPr>
          <w:ilvl w:val="0"/>
          <w:numId w:val="1"/>
        </w:numPr>
        <w:tabs>
          <w:tab w:val="left" w:pos="748"/>
        </w:tabs>
        <w:spacing w:before="169" w:after="0" w:line="240" w:lineRule="auto"/>
        <w:ind w:left="748" w:right="0" w:hanging="451"/>
        <w:jc w:val="left"/>
        <w:rPr>
          <w:sz w:val="22"/>
        </w:rPr>
      </w:pPr>
      <w:r>
        <w:rPr>
          <w:sz w:val="22"/>
        </w:rPr>
        <w:t>Future</w:t>
      </w:r>
      <w:r>
        <w:rPr>
          <w:spacing w:val="10"/>
          <w:sz w:val="22"/>
        </w:rPr>
        <w:t xml:space="preserve"> </w:t>
      </w:r>
      <w:r>
        <w:rPr>
          <w:spacing w:val="-2"/>
          <w:sz w:val="22"/>
        </w:rPr>
        <w:t>Plans</w:t>
      </w:r>
    </w:p>
    <w:p w14:paraId="07F13822">
      <w:pPr>
        <w:pStyle w:val="11"/>
        <w:numPr>
          <w:ilvl w:val="0"/>
          <w:numId w:val="1"/>
        </w:numPr>
        <w:tabs>
          <w:tab w:val="left" w:pos="748"/>
        </w:tabs>
        <w:spacing w:before="172" w:after="0" w:line="240" w:lineRule="auto"/>
        <w:ind w:left="748" w:right="0" w:hanging="451"/>
        <w:jc w:val="left"/>
        <w:rPr>
          <w:sz w:val="22"/>
        </w:rPr>
      </w:pPr>
      <w:r>
        <w:rPr>
          <w:spacing w:val="-2"/>
          <w:sz w:val="22"/>
        </w:rPr>
        <w:t>Conclusion</w:t>
      </w:r>
    </w:p>
    <w:p w14:paraId="343BFCF6">
      <w:pPr>
        <w:pStyle w:val="11"/>
        <w:spacing w:after="0" w:line="240" w:lineRule="auto"/>
        <w:jc w:val="left"/>
        <w:rPr>
          <w:sz w:val="22"/>
        </w:rPr>
        <w:sectPr>
          <w:pgSz w:w="12240" w:h="15840"/>
          <w:pgMar w:top="1280" w:right="1800" w:bottom="280" w:left="1800" w:header="720" w:footer="720" w:gutter="0"/>
          <w:cols w:space="720" w:num="1"/>
        </w:sectPr>
      </w:pPr>
    </w:p>
    <w:p w14:paraId="7B340934">
      <w:pPr>
        <w:pStyle w:val="2"/>
      </w:pPr>
      <w:r>
        <w:t>Introduction</w:t>
      </w:r>
      <w:r>
        <w:rPr>
          <w:spacing w:val="-11"/>
        </w:rPr>
        <w:t xml:space="preserve"> </w:t>
      </w:r>
      <w:r>
        <w:t>and</w:t>
      </w:r>
      <w:r>
        <w:rPr>
          <w:spacing w:val="-4"/>
        </w:rPr>
        <w:t xml:space="preserve"> </w:t>
      </w:r>
      <w:r>
        <w:t>System</w:t>
      </w:r>
      <w:r>
        <w:rPr>
          <w:spacing w:val="-9"/>
        </w:rPr>
        <w:t xml:space="preserve"> </w:t>
      </w:r>
      <w:r>
        <w:rPr>
          <w:spacing w:val="-2"/>
        </w:rPr>
        <w:t>Overview</w:t>
      </w:r>
    </w:p>
    <w:p w14:paraId="336CA6E5">
      <w:pPr>
        <w:pStyle w:val="7"/>
        <w:rPr>
          <w:b/>
          <w:sz w:val="26"/>
        </w:rPr>
      </w:pPr>
    </w:p>
    <w:p w14:paraId="72B0C969">
      <w:pPr>
        <w:pStyle w:val="7"/>
        <w:spacing w:before="201"/>
        <w:rPr>
          <w:b/>
          <w:sz w:val="26"/>
        </w:rPr>
      </w:pPr>
    </w:p>
    <w:p w14:paraId="2544819C">
      <w:pPr>
        <w:pStyle w:val="3"/>
      </w:pPr>
      <w:r>
        <w:rPr>
          <w:spacing w:val="-2"/>
        </w:rPr>
        <w:t>Introduction</w:t>
      </w:r>
    </w:p>
    <w:p w14:paraId="3A0FBFF7">
      <w:pPr>
        <w:pStyle w:val="7"/>
        <w:spacing w:before="27"/>
        <w:rPr>
          <w:b/>
          <w:sz w:val="26"/>
        </w:rPr>
      </w:pPr>
    </w:p>
    <w:p w14:paraId="5CCE176A">
      <w:pPr>
        <w:pStyle w:val="7"/>
        <w:spacing w:before="167" w:line="369" w:lineRule="auto"/>
        <w:ind w:left="72"/>
        <w:rPr/>
      </w:pPr>
      <w:r>
        <w:t>A School Management System (SMS) is an advanced online platform designed to streamline and automate various administrative and academic operations in schools. It provides a centralized solution for managing student records, attendance, grades, fees, and communication between teachers, students, and parents. With user-friendly interfaces, the system ensures efficiency in daily tasks like scheduling classes, tracking performance, and generating reports. Accessible from anywhere, it enhances transparency and collaboration while reducing manual errors. By integrating cutting-edge technology, the system empowers schools to focus more on delivering quality education.</w:t>
      </w:r>
    </w:p>
    <w:p w14:paraId="2D5FEE0D">
      <w:pPr>
        <w:pStyle w:val="7"/>
        <w:spacing w:before="167" w:line="369" w:lineRule="auto"/>
        <w:ind w:left="72"/>
      </w:pPr>
      <w:r>
        <w:t xml:space="preserve">This design document provides a comprehensive overview of the project’s architecture, components, technology stack, and design decisions. It serves as a guide for developers, stakeholders, and contributors who are involved in the development and maintenance of the </w:t>
      </w:r>
      <w:r>
        <w:rPr>
          <w:rFonts w:hint="default"/>
          <w:lang w:val="en-US"/>
        </w:rPr>
        <w:t>SMS</w:t>
      </w:r>
      <w:r>
        <w:t xml:space="preserve"> platform.</w:t>
      </w:r>
    </w:p>
    <w:p w14:paraId="38E03EFB">
      <w:pPr>
        <w:pStyle w:val="7"/>
      </w:pPr>
    </w:p>
    <w:p w14:paraId="6AF282E9">
      <w:pPr>
        <w:pStyle w:val="7"/>
        <w:spacing w:before="236"/>
      </w:pPr>
    </w:p>
    <w:p w14:paraId="141E288A">
      <w:pPr>
        <w:pStyle w:val="3"/>
      </w:pPr>
      <w:r>
        <w:t>System</w:t>
      </w:r>
      <w:r>
        <w:rPr>
          <w:spacing w:val="6"/>
        </w:rPr>
        <w:t xml:space="preserve"> </w:t>
      </w:r>
      <w:r>
        <w:rPr>
          <w:spacing w:val="-2"/>
        </w:rPr>
        <w:t>Overview</w:t>
      </w:r>
    </w:p>
    <w:p w14:paraId="0BE2756B">
      <w:pPr>
        <w:pStyle w:val="7"/>
        <w:spacing w:before="28"/>
        <w:rPr>
          <w:b/>
          <w:sz w:val="26"/>
        </w:rPr>
      </w:pPr>
    </w:p>
    <w:p w14:paraId="20C5A932">
      <w:pPr>
        <w:pStyle w:val="7"/>
        <w:spacing w:line="369" w:lineRule="auto"/>
        <w:ind w:left="72" w:right="344"/>
      </w:pPr>
      <w:r>
        <w:rPr>
          <w:rFonts w:hint="default"/>
          <w:lang w:val="en-US"/>
        </w:rPr>
        <w:t>SMS</w:t>
      </w:r>
      <w:r>
        <w:t xml:space="preserve"> is built using the MERN stack (MongoDB, Express.js, React, Node.js), implementing modern web development practices with a focus on responsive design. The application integrates with the</w:t>
      </w:r>
      <w:r>
        <w:rPr>
          <w:rFonts w:hint="default"/>
          <w:lang w:val="en-US"/>
        </w:rPr>
        <w:t xml:space="preserve"> custom</w:t>
      </w:r>
      <w:r>
        <w:t xml:space="preserve"> API for data and maintains its own database for user information and interactions. The system is designed to provide scalability, maintainability, and responsive user experience across desktop computers, tablets, and</w:t>
      </w:r>
      <w:r>
        <w:rPr>
          <w:spacing w:val="80"/>
        </w:rPr>
        <w:t xml:space="preserve"> </w:t>
      </w:r>
      <w:r>
        <w:t>mobile devices.</w:t>
      </w:r>
    </w:p>
    <w:p w14:paraId="24229B7A">
      <w:pPr>
        <w:pStyle w:val="7"/>
        <w:spacing w:after="0" w:line="369" w:lineRule="auto"/>
        <w:sectPr>
          <w:pgSz w:w="12240" w:h="15840"/>
          <w:pgMar w:top="1280" w:right="1800" w:bottom="280" w:left="1800" w:header="720" w:footer="720" w:gutter="0"/>
          <w:cols w:space="720" w:num="1"/>
        </w:sectPr>
      </w:pPr>
    </w:p>
    <w:p w14:paraId="055B396A">
      <w:pPr>
        <w:pStyle w:val="2"/>
      </w:pPr>
      <w:r>
        <w:rPr>
          <w:spacing w:val="-2"/>
        </w:rPr>
        <w:t>Architecture</w:t>
      </w:r>
    </w:p>
    <w:p w14:paraId="66A94C98">
      <w:pPr>
        <w:pStyle w:val="7"/>
        <w:rPr>
          <w:b/>
          <w:sz w:val="26"/>
        </w:rPr>
      </w:pPr>
    </w:p>
    <w:p w14:paraId="4B723EA1">
      <w:pPr>
        <w:pStyle w:val="7"/>
        <w:spacing w:before="203"/>
        <w:rPr>
          <w:b/>
          <w:sz w:val="26"/>
        </w:rPr>
      </w:pPr>
    </w:p>
    <w:p w14:paraId="018DF908">
      <w:pPr>
        <w:pStyle w:val="3"/>
      </w:pPr>
      <w:r>
        <w:t>High-Level</w:t>
      </w:r>
      <w:r>
        <w:rPr>
          <w:spacing w:val="9"/>
        </w:rPr>
        <w:t xml:space="preserve"> </w:t>
      </w:r>
      <w:r>
        <w:rPr>
          <w:spacing w:val="-2"/>
        </w:rPr>
        <w:t>Architecture</w:t>
      </w:r>
    </w:p>
    <w:p w14:paraId="10AB91E3">
      <w:pPr>
        <w:pStyle w:val="7"/>
        <w:spacing w:before="83"/>
        <w:rPr>
          <w:b/>
          <w:sz w:val="26"/>
        </w:rPr>
      </w:pPr>
    </w:p>
    <w:p w14:paraId="24CE1EE4">
      <w:pPr>
        <w:pStyle w:val="11"/>
        <w:numPr>
          <w:ilvl w:val="0"/>
          <w:numId w:val="2"/>
        </w:numPr>
        <w:tabs>
          <w:tab w:val="left" w:pos="746"/>
          <w:tab w:val="left" w:pos="748"/>
        </w:tabs>
        <w:spacing w:before="0" w:after="0" w:line="369" w:lineRule="auto"/>
        <w:ind w:left="748" w:right="88" w:hanging="452"/>
        <w:jc w:val="both"/>
        <w:rPr>
          <w:sz w:val="22"/>
        </w:rPr>
      </w:pPr>
      <w:r>
        <w:rPr>
          <w:b/>
          <w:sz w:val="22"/>
        </w:rPr>
        <w:t>Frontend</w:t>
      </w:r>
      <w:r>
        <w:rPr>
          <w:sz w:val="22"/>
        </w:rPr>
        <w:t>: Developed with React.js, responsible for the client-side user interface and interactions. Features responsive design principles using Tailwind CSS for optimal display across all devices.</w:t>
      </w:r>
      <w:r>
        <w:rPr>
          <w:rFonts w:hint="default"/>
          <w:sz w:val="22"/>
          <w:lang w:val="en-US"/>
        </w:rPr>
        <w:t>Equipped with use of Material UI for better and smooth usage by clients.</w:t>
      </w:r>
    </w:p>
    <w:p w14:paraId="1B059838">
      <w:pPr>
        <w:pStyle w:val="11"/>
        <w:numPr>
          <w:ilvl w:val="0"/>
          <w:numId w:val="2"/>
        </w:numPr>
        <w:tabs>
          <w:tab w:val="left" w:pos="746"/>
          <w:tab w:val="left" w:pos="748"/>
        </w:tabs>
        <w:spacing w:before="187" w:after="0" w:line="369" w:lineRule="auto"/>
        <w:ind w:left="748" w:right="85" w:hanging="452"/>
        <w:jc w:val="both"/>
        <w:rPr>
          <w:sz w:val="22"/>
        </w:rPr>
      </w:pPr>
      <w:r>
        <w:rPr>
          <w:b/>
          <w:sz w:val="22"/>
        </w:rPr>
        <w:t>Backend API</w:t>
      </w:r>
      <w:r>
        <w:rPr>
          <w:sz w:val="22"/>
        </w:rPr>
        <w:t>: Built with Express.js and Node.js, handling server-side logic, API endpoints, and authentication. Optimized for handling requests from various devices</w:t>
      </w:r>
      <w:r>
        <w:rPr>
          <w:spacing w:val="40"/>
          <w:sz w:val="22"/>
        </w:rPr>
        <w:t xml:space="preserve"> </w:t>
      </w:r>
      <w:r>
        <w:rPr>
          <w:sz w:val="22"/>
        </w:rPr>
        <w:t>and screen sizes.</w:t>
      </w:r>
    </w:p>
    <w:p w14:paraId="031E319D">
      <w:pPr>
        <w:pStyle w:val="11"/>
        <w:numPr>
          <w:ilvl w:val="0"/>
          <w:numId w:val="2"/>
        </w:numPr>
        <w:tabs>
          <w:tab w:val="left" w:pos="746"/>
          <w:tab w:val="left" w:pos="748"/>
        </w:tabs>
        <w:spacing w:before="185" w:after="0" w:line="369" w:lineRule="auto"/>
        <w:ind w:left="748" w:right="87" w:hanging="452"/>
        <w:jc w:val="both"/>
        <w:rPr>
          <w:sz w:val="22"/>
        </w:rPr>
      </w:pPr>
      <w:r>
        <w:rPr>
          <w:b/>
          <w:sz w:val="22"/>
        </w:rPr>
        <w:t>Database</w:t>
      </w:r>
      <w:r>
        <w:rPr>
          <w:sz w:val="22"/>
        </w:rPr>
        <w:t>: Utilizes MongoDB for storing user data, saved books, ratings, and</w:t>
      </w:r>
      <w:r>
        <w:rPr>
          <w:spacing w:val="40"/>
          <w:sz w:val="22"/>
        </w:rPr>
        <w:t xml:space="preserve"> </w:t>
      </w:r>
      <w:r>
        <w:rPr>
          <w:spacing w:val="-2"/>
          <w:sz w:val="22"/>
        </w:rPr>
        <w:t>comments.</w:t>
      </w:r>
    </w:p>
    <w:p w14:paraId="111B2F51">
      <w:pPr>
        <w:pStyle w:val="7"/>
        <w:spacing w:before="3"/>
        <w:rPr>
          <w:sz w:val="19"/>
        </w:rPr>
      </w:pPr>
    </w:p>
    <w:p w14:paraId="501938D7">
      <w:pPr>
        <w:pStyle w:val="7"/>
        <w:spacing w:after="0"/>
        <w:rPr>
          <w:sz w:val="19"/>
        </w:rPr>
        <w:sectPr>
          <w:pgSz w:w="12240" w:h="15840"/>
          <w:pgMar w:top="1280" w:right="1800" w:bottom="280" w:left="1800" w:header="720" w:footer="720" w:gutter="0"/>
          <w:cols w:space="720" w:num="1"/>
        </w:sectPr>
      </w:pPr>
      <w:r>
        <w:rPr>
          <w:sz w:val="19"/>
        </w:rPr>
        <w:drawing>
          <wp:inline distT="0" distB="0" distL="114300" distR="114300">
            <wp:extent cx="5539740" cy="3907790"/>
            <wp:effectExtent l="0" t="0" r="7620" b="8890"/>
            <wp:docPr id="8" name="Picture 8" descr="Clien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lient Layer"/>
                    <pic:cNvPicPr>
                      <a:picLocks noChangeAspect="1"/>
                    </pic:cNvPicPr>
                  </pic:nvPicPr>
                  <pic:blipFill>
                    <a:blip r:embed="rId6"/>
                    <a:stretch>
                      <a:fillRect/>
                    </a:stretch>
                  </pic:blipFill>
                  <pic:spPr>
                    <a:xfrm>
                      <a:off x="0" y="0"/>
                      <a:ext cx="5539740" cy="3907790"/>
                    </a:xfrm>
                    <a:prstGeom prst="rect">
                      <a:avLst/>
                    </a:prstGeom>
                  </pic:spPr>
                </pic:pic>
              </a:graphicData>
            </a:graphic>
          </wp:inline>
        </w:drawing>
      </w:r>
    </w:p>
    <w:p w14:paraId="11EBAA51">
      <w:pPr>
        <w:pStyle w:val="3"/>
        <w:spacing w:before="75"/>
      </w:pPr>
      <w:r>
        <w:t>Component</w:t>
      </w:r>
      <w:r>
        <w:rPr>
          <w:spacing w:val="8"/>
        </w:rPr>
        <w:t xml:space="preserve"> </w:t>
      </w:r>
      <w:r>
        <w:rPr>
          <w:spacing w:val="-2"/>
        </w:rPr>
        <w:t>Interactions</w:t>
      </w:r>
    </w:p>
    <w:p w14:paraId="42A77665">
      <w:pPr>
        <w:pStyle w:val="7"/>
        <w:spacing w:before="83"/>
        <w:rPr>
          <w:b/>
          <w:sz w:val="26"/>
        </w:rPr>
      </w:pPr>
    </w:p>
    <w:p w14:paraId="1FC705C5">
      <w:pPr>
        <w:pStyle w:val="4"/>
        <w:numPr>
          <w:ilvl w:val="0"/>
          <w:numId w:val="3"/>
        </w:numPr>
        <w:tabs>
          <w:tab w:val="left" w:pos="748"/>
        </w:tabs>
        <w:spacing w:before="0" w:after="0" w:line="240" w:lineRule="auto"/>
        <w:ind w:left="748" w:right="0" w:hanging="451"/>
        <w:jc w:val="left"/>
        <w:rPr>
          <w:b w:val="0"/>
        </w:rPr>
      </w:pPr>
      <w:r>
        <w:t>Client-Server</w:t>
      </w:r>
      <w:r>
        <w:rPr>
          <w:spacing w:val="25"/>
        </w:rPr>
        <w:t xml:space="preserve"> </w:t>
      </w:r>
      <w:r>
        <w:rPr>
          <w:spacing w:val="-2"/>
        </w:rPr>
        <w:t>Communication</w:t>
      </w:r>
      <w:r>
        <w:rPr>
          <w:b w:val="0"/>
          <w:spacing w:val="-2"/>
        </w:rPr>
        <w:t>:</w:t>
      </w:r>
    </w:p>
    <w:p w14:paraId="5B45C3AE">
      <w:pPr>
        <w:pStyle w:val="11"/>
        <w:numPr>
          <w:ilvl w:val="1"/>
          <w:numId w:val="3"/>
        </w:numPr>
        <w:tabs>
          <w:tab w:val="left" w:pos="1651"/>
        </w:tabs>
        <w:spacing w:before="175" w:after="0" w:line="240" w:lineRule="auto"/>
        <w:ind w:left="1651" w:right="0" w:hanging="339"/>
        <w:jc w:val="left"/>
        <w:rPr>
          <w:sz w:val="22"/>
        </w:rPr>
      </w:pPr>
      <w:r>
        <w:rPr>
          <w:sz w:val="22"/>
        </w:rPr>
        <w:t>JWT-based</w:t>
      </w:r>
      <w:r>
        <w:rPr>
          <w:spacing w:val="18"/>
          <w:sz w:val="22"/>
        </w:rPr>
        <w:t xml:space="preserve"> </w:t>
      </w:r>
      <w:r>
        <w:rPr>
          <w:spacing w:val="-2"/>
          <w:sz w:val="22"/>
        </w:rPr>
        <w:t>authentication</w:t>
      </w:r>
    </w:p>
    <w:p w14:paraId="35D2614C">
      <w:pPr>
        <w:pStyle w:val="11"/>
        <w:numPr>
          <w:ilvl w:val="1"/>
          <w:numId w:val="3"/>
        </w:numPr>
        <w:tabs>
          <w:tab w:val="left" w:pos="1651"/>
        </w:tabs>
        <w:spacing w:before="167" w:after="0" w:line="240" w:lineRule="auto"/>
        <w:ind w:left="1651" w:right="0" w:hanging="339"/>
        <w:jc w:val="left"/>
        <w:rPr>
          <w:sz w:val="22"/>
        </w:rPr>
      </w:pPr>
      <w:r>
        <w:rPr>
          <w:sz w:val="22"/>
        </w:rPr>
        <w:t>JSON</w:t>
      </w:r>
      <w:r>
        <w:rPr>
          <w:spacing w:val="7"/>
          <w:sz w:val="22"/>
        </w:rPr>
        <w:t xml:space="preserve"> </w:t>
      </w:r>
      <w:r>
        <w:rPr>
          <w:sz w:val="22"/>
        </w:rPr>
        <w:t>data</w:t>
      </w:r>
      <w:r>
        <w:rPr>
          <w:spacing w:val="9"/>
          <w:sz w:val="22"/>
        </w:rPr>
        <w:t xml:space="preserve"> </w:t>
      </w:r>
      <w:r>
        <w:rPr>
          <w:sz w:val="22"/>
        </w:rPr>
        <w:t>format</w:t>
      </w:r>
      <w:r>
        <w:rPr>
          <w:spacing w:val="9"/>
          <w:sz w:val="22"/>
        </w:rPr>
        <w:t xml:space="preserve"> </w:t>
      </w:r>
      <w:r>
        <w:rPr>
          <w:sz w:val="22"/>
        </w:rPr>
        <w:t>for</w:t>
      </w:r>
      <w:r>
        <w:rPr>
          <w:spacing w:val="12"/>
          <w:sz w:val="22"/>
        </w:rPr>
        <w:t xml:space="preserve"> </w:t>
      </w:r>
      <w:r>
        <w:rPr>
          <w:sz w:val="22"/>
        </w:rPr>
        <w:t>requests</w:t>
      </w:r>
      <w:r>
        <w:rPr>
          <w:spacing w:val="12"/>
          <w:sz w:val="22"/>
        </w:rPr>
        <w:t xml:space="preserve"> </w:t>
      </w:r>
      <w:r>
        <w:rPr>
          <w:sz w:val="22"/>
        </w:rPr>
        <w:t>and</w:t>
      </w:r>
      <w:r>
        <w:rPr>
          <w:spacing w:val="7"/>
          <w:sz w:val="22"/>
        </w:rPr>
        <w:t xml:space="preserve"> </w:t>
      </w:r>
      <w:r>
        <w:rPr>
          <w:spacing w:val="-2"/>
          <w:sz w:val="22"/>
        </w:rPr>
        <w:t>responses</w:t>
      </w:r>
    </w:p>
    <w:p w14:paraId="7E7E1C28">
      <w:pPr>
        <w:pStyle w:val="4"/>
        <w:numPr>
          <w:ilvl w:val="0"/>
          <w:numId w:val="3"/>
        </w:numPr>
        <w:tabs>
          <w:tab w:val="left" w:pos="748"/>
        </w:tabs>
        <w:spacing w:before="169" w:after="0" w:line="240" w:lineRule="auto"/>
        <w:ind w:left="748" w:right="0" w:hanging="451"/>
        <w:jc w:val="left"/>
        <w:rPr>
          <w:b w:val="0"/>
        </w:rPr>
      </w:pPr>
      <w:r>
        <w:t>Database</w:t>
      </w:r>
      <w:r>
        <w:rPr>
          <w:spacing w:val="17"/>
        </w:rPr>
        <w:t xml:space="preserve"> </w:t>
      </w:r>
      <w:r>
        <w:rPr>
          <w:spacing w:val="-2"/>
        </w:rPr>
        <w:t>Operations</w:t>
      </w:r>
      <w:r>
        <w:rPr>
          <w:b w:val="0"/>
          <w:spacing w:val="-2"/>
        </w:rPr>
        <w:t>:</w:t>
      </w:r>
    </w:p>
    <w:p w14:paraId="71BE79CE">
      <w:pPr>
        <w:pStyle w:val="11"/>
        <w:numPr>
          <w:ilvl w:val="1"/>
          <w:numId w:val="3"/>
        </w:numPr>
        <w:tabs>
          <w:tab w:val="left" w:pos="1651"/>
        </w:tabs>
        <w:spacing w:before="173" w:after="0" w:line="240" w:lineRule="auto"/>
        <w:ind w:left="1651" w:right="0" w:hanging="339"/>
        <w:jc w:val="left"/>
        <w:rPr>
          <w:sz w:val="22"/>
        </w:rPr>
      </w:pPr>
      <w:r>
        <w:rPr>
          <w:sz w:val="22"/>
        </w:rPr>
        <w:t>MongoDB</w:t>
      </w:r>
      <w:r>
        <w:rPr>
          <w:spacing w:val="14"/>
          <w:sz w:val="22"/>
        </w:rPr>
        <w:t xml:space="preserve"> </w:t>
      </w:r>
      <w:r>
        <w:rPr>
          <w:sz w:val="22"/>
        </w:rPr>
        <w:t>Atlas</w:t>
      </w:r>
      <w:r>
        <w:rPr>
          <w:spacing w:val="13"/>
          <w:sz w:val="22"/>
        </w:rPr>
        <w:t xml:space="preserve"> </w:t>
      </w:r>
      <w:r>
        <w:rPr>
          <w:sz w:val="22"/>
        </w:rPr>
        <w:t>cloud</w:t>
      </w:r>
      <w:r>
        <w:rPr>
          <w:spacing w:val="12"/>
          <w:sz w:val="22"/>
        </w:rPr>
        <w:t xml:space="preserve"> </w:t>
      </w:r>
      <w:r>
        <w:rPr>
          <w:spacing w:val="-2"/>
          <w:sz w:val="22"/>
        </w:rPr>
        <w:t>database</w:t>
      </w:r>
    </w:p>
    <w:p w14:paraId="08708EB8">
      <w:pPr>
        <w:pStyle w:val="11"/>
        <w:numPr>
          <w:ilvl w:val="1"/>
          <w:numId w:val="3"/>
        </w:numPr>
        <w:tabs>
          <w:tab w:val="left" w:pos="1651"/>
        </w:tabs>
        <w:spacing w:before="167" w:after="0" w:line="240" w:lineRule="auto"/>
        <w:ind w:left="1651" w:right="0" w:hanging="339"/>
        <w:jc w:val="left"/>
        <w:rPr>
          <w:sz w:val="22"/>
        </w:rPr>
      </w:pPr>
      <w:r>
        <w:rPr>
          <w:sz w:val="22"/>
        </w:rPr>
        <w:t>Mongoose</w:t>
      </w:r>
      <w:r>
        <w:rPr>
          <w:spacing w:val="10"/>
          <w:sz w:val="22"/>
        </w:rPr>
        <w:t xml:space="preserve"> </w:t>
      </w:r>
      <w:r>
        <w:rPr>
          <w:rFonts w:hint="default"/>
          <w:spacing w:val="10"/>
          <w:sz w:val="22"/>
          <w:lang w:val="en-US"/>
        </w:rPr>
        <w:t xml:space="preserve">custom schemas </w:t>
      </w:r>
      <w:r>
        <w:rPr>
          <w:sz w:val="22"/>
        </w:rPr>
        <w:t>for</w:t>
      </w:r>
      <w:r>
        <w:rPr>
          <w:spacing w:val="10"/>
          <w:sz w:val="22"/>
        </w:rPr>
        <w:t xml:space="preserve"> </w:t>
      </w:r>
      <w:r>
        <w:rPr>
          <w:sz w:val="22"/>
        </w:rPr>
        <w:t>data</w:t>
      </w:r>
      <w:r>
        <w:rPr>
          <w:spacing w:val="15"/>
          <w:sz w:val="22"/>
        </w:rPr>
        <w:t xml:space="preserve"> </w:t>
      </w:r>
      <w:r>
        <w:rPr>
          <w:spacing w:val="-2"/>
          <w:sz w:val="22"/>
        </w:rPr>
        <w:t>modeling</w:t>
      </w:r>
    </w:p>
    <w:p w14:paraId="50901925">
      <w:pPr>
        <w:pStyle w:val="11"/>
        <w:numPr>
          <w:ilvl w:val="1"/>
          <w:numId w:val="3"/>
        </w:numPr>
        <w:tabs>
          <w:tab w:val="left" w:pos="1651"/>
        </w:tabs>
        <w:spacing w:before="172" w:after="0" w:line="240" w:lineRule="auto"/>
        <w:ind w:left="1651" w:right="0" w:hanging="339"/>
        <w:jc w:val="left"/>
        <w:rPr>
          <w:sz w:val="22"/>
        </w:rPr>
      </w:pPr>
      <w:r>
        <w:rPr>
          <w:sz w:val="22"/>
        </w:rPr>
        <w:t>CRUD</w:t>
      </w:r>
      <w:r>
        <w:rPr>
          <w:spacing w:val="9"/>
          <w:sz w:val="22"/>
        </w:rPr>
        <w:t xml:space="preserve"> </w:t>
      </w:r>
      <w:r>
        <w:rPr>
          <w:sz w:val="22"/>
        </w:rPr>
        <w:t>operations</w:t>
      </w:r>
      <w:r>
        <w:rPr>
          <w:spacing w:val="10"/>
          <w:sz w:val="22"/>
        </w:rPr>
        <w:t xml:space="preserve"> </w:t>
      </w:r>
      <w:r>
        <w:rPr>
          <w:sz w:val="22"/>
        </w:rPr>
        <w:t>for</w:t>
      </w:r>
      <w:r>
        <w:rPr>
          <w:spacing w:val="10"/>
          <w:sz w:val="22"/>
        </w:rPr>
        <w:t xml:space="preserve"> </w:t>
      </w:r>
      <w:r>
        <w:rPr>
          <w:sz w:val="22"/>
        </w:rPr>
        <w:t>user</w:t>
      </w:r>
      <w:r>
        <w:rPr>
          <w:spacing w:val="7"/>
          <w:sz w:val="22"/>
        </w:rPr>
        <w:t xml:space="preserve"> </w:t>
      </w:r>
      <w:r>
        <w:rPr>
          <w:sz w:val="22"/>
        </w:rPr>
        <w:t>data</w:t>
      </w:r>
      <w:r>
        <w:rPr>
          <w:spacing w:val="10"/>
          <w:sz w:val="22"/>
        </w:rPr>
        <w:t xml:space="preserve"> </w:t>
      </w:r>
      <w:r>
        <w:rPr>
          <w:sz w:val="22"/>
        </w:rPr>
        <w:t>and</w:t>
      </w:r>
      <w:r>
        <w:rPr>
          <w:spacing w:val="12"/>
          <w:sz w:val="22"/>
        </w:rPr>
        <w:t xml:space="preserve"> </w:t>
      </w:r>
      <w:r>
        <w:rPr>
          <w:rFonts w:hint="default"/>
          <w:sz w:val="22"/>
          <w:lang w:val="en-US"/>
        </w:rPr>
        <w:t xml:space="preserve">client </w:t>
      </w:r>
      <w:r>
        <w:rPr>
          <w:spacing w:val="-2"/>
          <w:sz w:val="22"/>
        </w:rPr>
        <w:t>interactions</w:t>
      </w:r>
    </w:p>
    <w:p w14:paraId="493EC510">
      <w:pPr>
        <w:pStyle w:val="4"/>
        <w:numPr>
          <w:ilvl w:val="0"/>
          <w:numId w:val="3"/>
        </w:numPr>
        <w:tabs>
          <w:tab w:val="left" w:pos="748"/>
        </w:tabs>
        <w:spacing w:before="167" w:after="0" w:line="240" w:lineRule="auto"/>
        <w:ind w:left="748" w:right="0" w:hanging="451"/>
        <w:jc w:val="left"/>
        <w:rPr>
          <w:b w:val="0"/>
        </w:rPr>
      </w:pPr>
      <w:r>
        <w:rPr>
          <w:rFonts w:hint="default"/>
          <w:lang w:val="en-US"/>
        </w:rPr>
        <w:t>Custom Access</w:t>
      </w:r>
      <w:r>
        <w:rPr>
          <w:b w:val="0"/>
          <w:spacing w:val="-2"/>
        </w:rPr>
        <w:t>:</w:t>
      </w:r>
    </w:p>
    <w:p w14:paraId="4341F1B5">
      <w:pPr>
        <w:pStyle w:val="11"/>
        <w:numPr>
          <w:ilvl w:val="1"/>
          <w:numId w:val="3"/>
        </w:numPr>
        <w:tabs>
          <w:tab w:val="left" w:pos="1651"/>
        </w:tabs>
        <w:spacing w:before="172" w:after="0" w:line="240" w:lineRule="auto"/>
        <w:ind w:left="1651" w:right="0" w:hanging="339"/>
        <w:jc w:val="left"/>
        <w:rPr>
          <w:sz w:val="22"/>
        </w:rPr>
      </w:pPr>
      <w:r>
        <w:rPr>
          <w:rFonts w:hint="default"/>
          <w:sz w:val="22"/>
          <w:lang w:val="en-US"/>
        </w:rPr>
        <w:t>Admin gets compelete access (principal,groups)</w:t>
      </w:r>
    </w:p>
    <w:p w14:paraId="244C1BF9">
      <w:pPr>
        <w:pStyle w:val="11"/>
        <w:numPr>
          <w:ilvl w:val="1"/>
          <w:numId w:val="3"/>
        </w:numPr>
        <w:tabs>
          <w:tab w:val="left" w:pos="1651"/>
        </w:tabs>
        <w:spacing w:before="170" w:after="0" w:line="240" w:lineRule="auto"/>
        <w:ind w:left="1651" w:right="0" w:hanging="339"/>
        <w:jc w:val="left"/>
        <w:rPr>
          <w:sz w:val="22"/>
        </w:rPr>
      </w:pPr>
      <w:r>
        <w:rPr>
          <w:rFonts w:hint="default"/>
          <w:sz w:val="22"/>
          <w:lang w:val="en-US"/>
        </w:rPr>
        <w:t>Teacher get acces upto only changing students , subjects , attendance</w:t>
      </w:r>
    </w:p>
    <w:p w14:paraId="743F0D18">
      <w:pPr>
        <w:pStyle w:val="11"/>
        <w:numPr>
          <w:ilvl w:val="1"/>
          <w:numId w:val="3"/>
        </w:numPr>
        <w:tabs>
          <w:tab w:val="left" w:pos="1651"/>
        </w:tabs>
        <w:spacing w:before="167" w:after="0" w:line="240" w:lineRule="auto"/>
        <w:ind w:left="1651" w:right="0" w:hanging="339"/>
        <w:jc w:val="left"/>
        <w:rPr>
          <w:sz w:val="22"/>
        </w:rPr>
        <w:sectPr>
          <w:pgSz w:w="12240" w:h="15840"/>
          <w:pgMar w:top="1280" w:right="1800" w:bottom="280" w:left="1800" w:header="720" w:footer="720" w:gutter="0"/>
          <w:cols w:space="720" w:num="1"/>
        </w:sectPr>
      </w:pPr>
      <w:r>
        <w:rPr>
          <w:rFonts w:hint="default"/>
          <w:sz w:val="22"/>
          <w:lang w:val="en-US"/>
        </w:rPr>
        <w:t xml:space="preserve">Students get only read access for their information </w:t>
      </w:r>
    </w:p>
    <w:p w14:paraId="66428C53">
      <w:pPr>
        <w:pStyle w:val="2"/>
        <w:ind w:left="5" w:right="14"/>
        <w:rPr>
          <w:b/>
          <w:sz w:val="30"/>
        </w:rPr>
      </w:pPr>
      <w:r>
        <w:t>Backend</w:t>
      </w:r>
      <w:r>
        <w:rPr>
          <w:spacing w:val="-11"/>
        </w:rPr>
        <w:t xml:space="preserve"> </w:t>
      </w:r>
      <w:r>
        <w:rPr>
          <w:spacing w:val="-2"/>
        </w:rPr>
        <w:t>Design</w:t>
      </w:r>
    </w:p>
    <w:p w14:paraId="08DE3273">
      <w:pPr>
        <w:pStyle w:val="3"/>
      </w:pPr>
      <w:r>
        <w:t>Technologies</w:t>
      </w:r>
      <w:r>
        <w:rPr>
          <w:spacing w:val="13"/>
        </w:rPr>
        <w:t xml:space="preserve"> </w:t>
      </w:r>
      <w:r>
        <w:rPr>
          <w:spacing w:val="-4"/>
        </w:rPr>
        <w:t>Used</w:t>
      </w:r>
    </w:p>
    <w:p w14:paraId="04815984">
      <w:pPr>
        <w:pStyle w:val="11"/>
        <w:numPr>
          <w:ilvl w:val="0"/>
          <w:numId w:val="4"/>
        </w:numPr>
        <w:tabs>
          <w:tab w:val="left" w:pos="1031"/>
        </w:tabs>
        <w:spacing w:before="193" w:after="0" w:line="240" w:lineRule="auto"/>
        <w:ind w:left="1031" w:right="0" w:hanging="451"/>
        <w:jc w:val="left"/>
        <w:rPr>
          <w:sz w:val="22"/>
        </w:rPr>
      </w:pPr>
      <w:r>
        <w:rPr>
          <w:b/>
          <w:sz w:val="22"/>
        </w:rPr>
        <w:t>Node.js</w:t>
      </w:r>
      <w:r>
        <w:rPr>
          <w:sz w:val="22"/>
        </w:rPr>
        <w:t>:</w:t>
      </w:r>
      <w:r>
        <w:rPr>
          <w:spacing w:val="13"/>
          <w:sz w:val="22"/>
        </w:rPr>
        <w:t xml:space="preserve"> </w:t>
      </w:r>
      <w:r>
        <w:rPr>
          <w:sz w:val="22"/>
        </w:rPr>
        <w:t>JavaScript</w:t>
      </w:r>
      <w:r>
        <w:rPr>
          <w:spacing w:val="20"/>
          <w:sz w:val="22"/>
        </w:rPr>
        <w:t xml:space="preserve"> </w:t>
      </w:r>
      <w:r>
        <w:rPr>
          <w:sz w:val="22"/>
        </w:rPr>
        <w:t>runtime</w:t>
      </w:r>
      <w:r>
        <w:rPr>
          <w:spacing w:val="17"/>
          <w:sz w:val="22"/>
        </w:rPr>
        <w:t xml:space="preserve"> </w:t>
      </w:r>
      <w:r>
        <w:rPr>
          <w:spacing w:val="-2"/>
          <w:sz w:val="22"/>
        </w:rPr>
        <w:t>environment</w:t>
      </w:r>
    </w:p>
    <w:p w14:paraId="54079085">
      <w:pPr>
        <w:pStyle w:val="11"/>
        <w:numPr>
          <w:ilvl w:val="0"/>
          <w:numId w:val="4"/>
        </w:numPr>
        <w:tabs>
          <w:tab w:val="left" w:pos="1031"/>
        </w:tabs>
        <w:spacing w:before="168" w:after="0" w:line="240" w:lineRule="auto"/>
        <w:ind w:left="1031" w:right="0" w:hanging="451"/>
        <w:jc w:val="left"/>
        <w:rPr>
          <w:sz w:val="22"/>
        </w:rPr>
      </w:pPr>
      <w:r>
        <w:rPr>
          <w:b/>
          <w:sz w:val="22"/>
        </w:rPr>
        <w:t>Express.js</w:t>
      </w:r>
      <w:r>
        <w:rPr>
          <w:sz w:val="22"/>
        </w:rPr>
        <w:t>:</w:t>
      </w:r>
      <w:r>
        <w:rPr>
          <w:spacing w:val="14"/>
          <w:sz w:val="22"/>
        </w:rPr>
        <w:t xml:space="preserve"> </w:t>
      </w:r>
      <w:r>
        <w:rPr>
          <w:sz w:val="22"/>
        </w:rPr>
        <w:t>Web</w:t>
      </w:r>
      <w:r>
        <w:rPr>
          <w:spacing w:val="17"/>
          <w:sz w:val="22"/>
        </w:rPr>
        <w:t xml:space="preserve"> </w:t>
      </w:r>
      <w:r>
        <w:rPr>
          <w:sz w:val="22"/>
        </w:rPr>
        <w:t>application</w:t>
      </w:r>
      <w:r>
        <w:rPr>
          <w:spacing w:val="18"/>
          <w:sz w:val="22"/>
        </w:rPr>
        <w:t xml:space="preserve"> </w:t>
      </w:r>
      <w:r>
        <w:rPr>
          <w:spacing w:val="-2"/>
          <w:sz w:val="22"/>
        </w:rPr>
        <w:t>framework</w:t>
      </w:r>
    </w:p>
    <w:p w14:paraId="4210F3C6">
      <w:pPr>
        <w:pStyle w:val="11"/>
        <w:numPr>
          <w:ilvl w:val="0"/>
          <w:numId w:val="4"/>
        </w:numPr>
        <w:tabs>
          <w:tab w:val="left" w:pos="1031"/>
        </w:tabs>
        <w:spacing w:before="172" w:after="0" w:line="240" w:lineRule="auto"/>
        <w:ind w:left="1031" w:right="0" w:hanging="451"/>
        <w:jc w:val="left"/>
        <w:rPr>
          <w:sz w:val="22"/>
        </w:rPr>
      </w:pPr>
      <w:r>
        <w:rPr>
          <w:b/>
          <w:sz w:val="22"/>
        </w:rPr>
        <w:t>MongoDB</w:t>
      </w:r>
      <w:r>
        <w:rPr>
          <w:sz w:val="22"/>
        </w:rPr>
        <w:t>:</w:t>
      </w:r>
      <w:r>
        <w:rPr>
          <w:spacing w:val="11"/>
          <w:sz w:val="22"/>
        </w:rPr>
        <w:t xml:space="preserve"> </w:t>
      </w:r>
      <w:r>
        <w:rPr>
          <w:sz w:val="22"/>
        </w:rPr>
        <w:t>NoSQL</w:t>
      </w:r>
      <w:r>
        <w:rPr>
          <w:spacing w:val="11"/>
          <w:sz w:val="22"/>
        </w:rPr>
        <w:t xml:space="preserve"> </w:t>
      </w:r>
      <w:r>
        <w:rPr>
          <w:sz w:val="22"/>
        </w:rPr>
        <w:t>database</w:t>
      </w:r>
      <w:r>
        <w:rPr>
          <w:spacing w:val="12"/>
          <w:sz w:val="22"/>
        </w:rPr>
        <w:t xml:space="preserve"> </w:t>
      </w:r>
      <w:r>
        <w:rPr>
          <w:sz w:val="22"/>
        </w:rPr>
        <w:t>for</w:t>
      </w:r>
      <w:r>
        <w:rPr>
          <w:spacing w:val="14"/>
          <w:sz w:val="22"/>
        </w:rPr>
        <w:t xml:space="preserve"> </w:t>
      </w:r>
      <w:r>
        <w:rPr>
          <w:sz w:val="22"/>
        </w:rPr>
        <w:t>data</w:t>
      </w:r>
      <w:r>
        <w:rPr>
          <w:spacing w:val="12"/>
          <w:sz w:val="22"/>
        </w:rPr>
        <w:t xml:space="preserve"> </w:t>
      </w:r>
      <w:r>
        <w:rPr>
          <w:spacing w:val="-2"/>
          <w:sz w:val="22"/>
        </w:rPr>
        <w:t>persistence</w:t>
      </w:r>
    </w:p>
    <w:p w14:paraId="48C4306A">
      <w:pPr>
        <w:pStyle w:val="11"/>
        <w:numPr>
          <w:ilvl w:val="0"/>
          <w:numId w:val="4"/>
        </w:numPr>
        <w:tabs>
          <w:tab w:val="left" w:pos="1031"/>
        </w:tabs>
        <w:spacing w:before="169" w:after="0" w:line="240" w:lineRule="auto"/>
        <w:ind w:left="1031" w:right="0" w:hanging="451"/>
        <w:jc w:val="left"/>
        <w:rPr>
          <w:sz w:val="22"/>
        </w:rPr>
      </w:pPr>
      <w:r>
        <w:rPr>
          <w:b/>
          <w:sz w:val="22"/>
        </w:rPr>
        <w:t>Mongoose</w:t>
      </w:r>
      <w:r>
        <w:rPr>
          <w:sz w:val="22"/>
        </w:rPr>
        <w:t>:</w:t>
      </w:r>
      <w:r>
        <w:rPr>
          <w:spacing w:val="11"/>
          <w:sz w:val="22"/>
        </w:rPr>
        <w:t xml:space="preserve"> </w:t>
      </w:r>
      <w:r>
        <w:rPr>
          <w:sz w:val="22"/>
        </w:rPr>
        <w:t>ODM</w:t>
      </w:r>
      <w:r>
        <w:rPr>
          <w:spacing w:val="11"/>
          <w:sz w:val="22"/>
        </w:rPr>
        <w:t xml:space="preserve"> </w:t>
      </w:r>
      <w:r>
        <w:rPr>
          <w:sz w:val="22"/>
        </w:rPr>
        <w:t>for</w:t>
      </w:r>
      <w:r>
        <w:rPr>
          <w:spacing w:val="14"/>
          <w:sz w:val="22"/>
        </w:rPr>
        <w:t xml:space="preserve"> </w:t>
      </w:r>
      <w:r>
        <w:rPr>
          <w:spacing w:val="-2"/>
          <w:sz w:val="22"/>
        </w:rPr>
        <w:t>MongoDB</w:t>
      </w:r>
    </w:p>
    <w:p w14:paraId="11ED7943">
      <w:pPr>
        <w:pStyle w:val="11"/>
        <w:numPr>
          <w:ilvl w:val="0"/>
          <w:numId w:val="4"/>
        </w:numPr>
        <w:tabs>
          <w:tab w:val="left" w:pos="1031"/>
        </w:tabs>
        <w:spacing w:before="172" w:after="0" w:line="240" w:lineRule="auto"/>
        <w:ind w:left="1031" w:right="0" w:hanging="451"/>
        <w:jc w:val="left"/>
        <w:rPr>
          <w:sz w:val="22"/>
        </w:rPr>
      </w:pPr>
      <w:r>
        <w:rPr>
          <w:b/>
          <w:sz w:val="22"/>
        </w:rPr>
        <w:t>bcrypt</w:t>
      </w:r>
      <w:r>
        <w:rPr>
          <w:sz w:val="22"/>
        </w:rPr>
        <w:t>:</w:t>
      </w:r>
      <w:r>
        <w:rPr>
          <w:spacing w:val="16"/>
          <w:sz w:val="22"/>
        </w:rPr>
        <w:t xml:space="preserve"> </w:t>
      </w:r>
      <w:r>
        <w:rPr>
          <w:sz w:val="22"/>
        </w:rPr>
        <w:t>Password</w:t>
      </w:r>
      <w:r>
        <w:rPr>
          <w:spacing w:val="13"/>
          <w:sz w:val="22"/>
        </w:rPr>
        <w:t xml:space="preserve"> </w:t>
      </w:r>
      <w:r>
        <w:rPr>
          <w:spacing w:val="-2"/>
          <w:sz w:val="22"/>
        </w:rPr>
        <w:t>hashing</w:t>
      </w:r>
    </w:p>
    <w:p w14:paraId="686DB54E">
      <w:pPr>
        <w:pStyle w:val="11"/>
        <w:numPr>
          <w:ilvl w:val="0"/>
          <w:numId w:val="4"/>
        </w:numPr>
        <w:tabs>
          <w:tab w:val="left" w:pos="1031"/>
        </w:tabs>
        <w:spacing w:before="170" w:after="0" w:line="240" w:lineRule="auto"/>
        <w:ind w:left="1031" w:right="0" w:hanging="451"/>
        <w:jc w:val="left"/>
        <w:rPr>
          <w:sz w:val="22"/>
        </w:rPr>
      </w:pPr>
      <w:r>
        <w:rPr>
          <w:b/>
          <w:sz w:val="22"/>
        </w:rPr>
        <w:t>cors</w:t>
      </w:r>
      <w:r>
        <w:rPr>
          <w:sz w:val="22"/>
        </w:rPr>
        <w:t>:</w:t>
      </w:r>
      <w:r>
        <w:rPr>
          <w:spacing w:val="14"/>
          <w:sz w:val="22"/>
        </w:rPr>
        <w:t xml:space="preserve"> </w:t>
      </w:r>
      <w:r>
        <w:rPr>
          <w:sz w:val="22"/>
        </w:rPr>
        <w:t>Cross-Origin</w:t>
      </w:r>
      <w:r>
        <w:rPr>
          <w:spacing w:val="15"/>
          <w:sz w:val="22"/>
        </w:rPr>
        <w:t xml:space="preserve"> </w:t>
      </w:r>
      <w:r>
        <w:rPr>
          <w:sz w:val="22"/>
        </w:rPr>
        <w:t>resource</w:t>
      </w:r>
      <w:r>
        <w:rPr>
          <w:spacing w:val="12"/>
          <w:sz w:val="22"/>
        </w:rPr>
        <w:t xml:space="preserve"> </w:t>
      </w:r>
      <w:r>
        <w:rPr>
          <w:spacing w:val="-2"/>
          <w:sz w:val="22"/>
        </w:rPr>
        <w:t>sharing</w:t>
      </w:r>
    </w:p>
    <w:p w14:paraId="0C965956">
      <w:pPr>
        <w:pStyle w:val="7"/>
        <w:spacing w:before="86"/>
      </w:pPr>
    </w:p>
    <w:p w14:paraId="3EFE3482">
      <w:pPr>
        <w:pStyle w:val="3"/>
      </w:pPr>
      <w:r>
        <w:t>Project</w:t>
      </w:r>
      <w:r>
        <w:rPr>
          <w:spacing w:val="9"/>
        </w:rPr>
        <w:t xml:space="preserve"> </w:t>
      </w:r>
      <w:r>
        <w:rPr>
          <w:spacing w:val="-2"/>
        </w:rPr>
        <w:t>Structure</w:t>
      </w:r>
    </w:p>
    <w:p w14:paraId="7A137CC9">
      <w:pPr>
        <w:pStyle w:val="7"/>
        <w:spacing w:before="98"/>
        <w:rPr>
          <w:rFonts w:hint="default"/>
          <w:b/>
          <w:sz w:val="20"/>
          <w:lang w:val="en-US"/>
        </w:rPr>
      </w:pPr>
      <w:r>
        <w:rPr>
          <w:rFonts w:hint="default"/>
          <w:b/>
          <w:sz w:val="20"/>
          <w:lang w:val="en-US"/>
        </w:rPr>
        <w:drawing>
          <wp:inline distT="0" distB="0" distL="114300" distR="114300">
            <wp:extent cx="1428750" cy="4927600"/>
            <wp:effectExtent l="0" t="0" r="3810" b="10160"/>
            <wp:docPr id="9" name="Picture 9" descr="Screenshot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629)"/>
                    <pic:cNvPicPr>
                      <a:picLocks noChangeAspect="1"/>
                    </pic:cNvPicPr>
                  </pic:nvPicPr>
                  <pic:blipFill>
                    <a:blip r:embed="rId7"/>
                    <a:stretch>
                      <a:fillRect/>
                    </a:stretch>
                  </pic:blipFill>
                  <pic:spPr>
                    <a:xfrm>
                      <a:off x="0" y="0"/>
                      <a:ext cx="1428750" cy="4927600"/>
                    </a:xfrm>
                    <a:prstGeom prst="rect">
                      <a:avLst/>
                    </a:prstGeom>
                  </pic:spPr>
                </pic:pic>
              </a:graphicData>
            </a:graphic>
          </wp:inline>
        </w:drawing>
      </w:r>
    </w:p>
    <w:p w14:paraId="1320784E">
      <w:pPr>
        <w:pStyle w:val="7"/>
        <w:spacing w:before="98"/>
        <w:rPr>
          <w:rFonts w:hint="default"/>
          <w:b/>
          <w:sz w:val="20"/>
          <w:lang w:val="en-US"/>
        </w:rPr>
      </w:pPr>
    </w:p>
    <w:p w14:paraId="2E0912B9">
      <w:pPr>
        <w:pStyle w:val="7"/>
        <w:spacing w:before="98"/>
        <w:rPr>
          <w:rFonts w:hint="default"/>
          <w:b/>
          <w:sz w:val="20"/>
          <w:lang w:val="en-US"/>
        </w:rPr>
      </w:pPr>
    </w:p>
    <w:p w14:paraId="28FCA0B1">
      <w:pPr>
        <w:pStyle w:val="7"/>
        <w:spacing w:before="98"/>
        <w:rPr>
          <w:rFonts w:hint="default"/>
          <w:b/>
          <w:sz w:val="20"/>
          <w:lang w:val="en-US"/>
        </w:rPr>
      </w:pPr>
    </w:p>
    <w:p w14:paraId="389B626A">
      <w:pPr>
        <w:pStyle w:val="7"/>
        <w:spacing w:before="98"/>
        <w:rPr>
          <w:rFonts w:hint="default"/>
          <w:b/>
          <w:sz w:val="20"/>
          <w:lang w:val="en-US"/>
        </w:rPr>
      </w:pPr>
    </w:p>
    <w:p w14:paraId="4F9AF4CD">
      <w:pPr>
        <w:pStyle w:val="7"/>
        <w:spacing w:before="98"/>
        <w:rPr>
          <w:rFonts w:hint="default"/>
          <w:b/>
          <w:sz w:val="20"/>
          <w:lang w:val="en-US"/>
        </w:rPr>
      </w:pPr>
    </w:p>
    <w:p w14:paraId="504B7B6A">
      <w:pPr>
        <w:pStyle w:val="7"/>
        <w:spacing w:before="98"/>
        <w:rPr>
          <w:rFonts w:hint="default"/>
          <w:b/>
          <w:sz w:val="20"/>
          <w:lang w:val="en-US"/>
        </w:rPr>
      </w:pPr>
    </w:p>
    <w:p w14:paraId="57A857CD">
      <w:pPr>
        <w:pStyle w:val="7"/>
        <w:spacing w:before="98"/>
        <w:rPr>
          <w:rFonts w:hint="default"/>
          <w:b/>
          <w:sz w:val="20"/>
          <w:lang w:val="en-US"/>
        </w:rPr>
      </w:pPr>
    </w:p>
    <w:p w14:paraId="379251F3">
      <w:pPr>
        <w:pStyle w:val="7"/>
        <w:spacing w:before="98"/>
        <w:rPr>
          <w:rFonts w:hint="default"/>
          <w:b/>
          <w:sz w:val="20"/>
          <w:lang w:val="en-US"/>
        </w:rPr>
      </w:pPr>
    </w:p>
    <w:p w14:paraId="74A77B62">
      <w:pPr>
        <w:spacing w:before="0"/>
        <w:ind w:right="0"/>
        <w:jc w:val="left"/>
        <w:rPr>
          <w:b/>
          <w:sz w:val="26"/>
        </w:rPr>
      </w:pPr>
    </w:p>
    <w:p w14:paraId="1C1DC92A">
      <w:pPr>
        <w:spacing w:before="0"/>
        <w:ind w:right="0"/>
        <w:jc w:val="left"/>
        <w:rPr>
          <w:b/>
          <w:spacing w:val="-2"/>
          <w:sz w:val="26"/>
        </w:rPr>
      </w:pPr>
      <w:r>
        <w:rPr>
          <w:b/>
          <w:sz w:val="26"/>
        </w:rPr>
        <w:t>API</w:t>
      </w:r>
      <w:r>
        <w:rPr>
          <w:b/>
          <w:spacing w:val="4"/>
          <w:sz w:val="26"/>
        </w:rPr>
        <w:t xml:space="preserve"> </w:t>
      </w:r>
      <w:r>
        <w:rPr>
          <w:b/>
          <w:spacing w:val="-2"/>
          <w:sz w:val="26"/>
        </w:rPr>
        <w:t>Design</w:t>
      </w:r>
    </w:p>
    <w:p w14:paraId="5D54D97D">
      <w:pPr>
        <w:spacing w:before="0"/>
        <w:ind w:right="0"/>
        <w:jc w:val="left"/>
      </w:pPr>
    </w:p>
    <w:p w14:paraId="3C97565E">
      <w:pPr>
        <w:spacing w:before="0"/>
        <w:ind w:right="0"/>
        <w:jc w:val="left"/>
      </w:pPr>
      <w:r>
        <w:t>Authentication</w:t>
      </w:r>
      <w:r>
        <w:rPr>
          <w:spacing w:val="27"/>
        </w:rPr>
        <w:t xml:space="preserve"> </w:t>
      </w:r>
      <w:r>
        <w:rPr>
          <w:spacing w:val="-2"/>
        </w:rPr>
        <w:t>(/auth)</w:t>
      </w:r>
    </w:p>
    <w:p w14:paraId="2C6C164D">
      <w:pPr>
        <w:pStyle w:val="11"/>
        <w:numPr>
          <w:ilvl w:val="0"/>
          <w:numId w:val="4"/>
        </w:numPr>
        <w:tabs>
          <w:tab w:val="left" w:pos="1034"/>
        </w:tabs>
        <w:spacing w:before="168" w:after="0" w:line="240" w:lineRule="auto"/>
        <w:ind w:left="1034" w:right="0" w:hanging="447"/>
        <w:jc w:val="left"/>
        <w:rPr>
          <w:sz w:val="22"/>
        </w:rPr>
      </w:pPr>
      <w:r>
        <w:rPr>
          <w:sz w:val="22"/>
        </w:rPr>
        <w:t>POST</w:t>
      </w:r>
      <w:r>
        <w:rPr>
          <w:spacing w:val="14"/>
          <w:sz w:val="22"/>
        </w:rPr>
        <w:t xml:space="preserve"> </w:t>
      </w:r>
      <w:r>
        <w:rPr>
          <w:sz w:val="22"/>
        </w:rPr>
        <w:t>/signup:</w:t>
      </w:r>
      <w:r>
        <w:rPr>
          <w:spacing w:val="11"/>
          <w:sz w:val="22"/>
        </w:rPr>
        <w:t xml:space="preserve"> </w:t>
      </w:r>
      <w:r>
        <w:rPr>
          <w:sz w:val="22"/>
        </w:rPr>
        <w:t>User</w:t>
      </w:r>
      <w:r>
        <w:rPr>
          <w:spacing w:val="11"/>
          <w:sz w:val="22"/>
        </w:rPr>
        <w:t xml:space="preserve"> </w:t>
      </w:r>
      <w:r>
        <w:rPr>
          <w:spacing w:val="-2"/>
          <w:sz w:val="22"/>
        </w:rPr>
        <w:t>registration</w:t>
      </w:r>
    </w:p>
    <w:p w14:paraId="243C43B1">
      <w:pPr>
        <w:pStyle w:val="11"/>
        <w:numPr>
          <w:ilvl w:val="0"/>
          <w:numId w:val="4"/>
        </w:numPr>
        <w:tabs>
          <w:tab w:val="left" w:pos="1034"/>
        </w:tabs>
        <w:spacing w:before="67" w:after="0" w:line="240" w:lineRule="auto"/>
        <w:ind w:left="1034" w:right="0" w:hanging="447"/>
        <w:jc w:val="left"/>
        <w:rPr>
          <w:sz w:val="22"/>
        </w:rPr>
      </w:pPr>
      <w:r>
        <w:rPr>
          <w:sz w:val="22"/>
        </w:rPr>
        <w:t>POST</w:t>
      </w:r>
      <w:r>
        <w:rPr>
          <w:spacing w:val="13"/>
          <w:sz w:val="22"/>
        </w:rPr>
        <w:t xml:space="preserve"> </w:t>
      </w:r>
      <w:r>
        <w:rPr>
          <w:sz w:val="22"/>
        </w:rPr>
        <w:t>/login:</w:t>
      </w:r>
      <w:r>
        <w:rPr>
          <w:spacing w:val="10"/>
          <w:sz w:val="22"/>
        </w:rPr>
        <w:t xml:space="preserve"> </w:t>
      </w:r>
      <w:r>
        <w:rPr>
          <w:sz w:val="22"/>
        </w:rPr>
        <w:t>User</w:t>
      </w:r>
      <w:r>
        <w:rPr>
          <w:spacing w:val="10"/>
          <w:sz w:val="22"/>
        </w:rPr>
        <w:t xml:space="preserve"> </w:t>
      </w:r>
      <w:r>
        <w:rPr>
          <w:spacing w:val="-2"/>
          <w:sz w:val="22"/>
        </w:rPr>
        <w:t>authentication</w:t>
      </w:r>
    </w:p>
    <w:p w14:paraId="1ADBF475">
      <w:pPr>
        <w:pStyle w:val="11"/>
        <w:numPr>
          <w:ilvl w:val="0"/>
          <w:numId w:val="4"/>
        </w:numPr>
        <w:tabs>
          <w:tab w:val="left" w:pos="1034"/>
        </w:tabs>
        <w:spacing w:before="50" w:after="0" w:line="240" w:lineRule="auto"/>
        <w:ind w:left="1034" w:right="0" w:hanging="447"/>
        <w:jc w:val="left"/>
        <w:rPr>
          <w:spacing w:val="-2"/>
          <w:sz w:val="22"/>
        </w:rPr>
      </w:pPr>
      <w:r>
        <w:rPr>
          <w:sz w:val="22"/>
        </w:rPr>
        <w:t>POST</w:t>
      </w:r>
      <w:r>
        <w:rPr>
          <w:spacing w:val="12"/>
          <w:sz w:val="22"/>
        </w:rPr>
        <w:t xml:space="preserve"> </w:t>
      </w:r>
      <w:r>
        <w:rPr>
          <w:sz w:val="22"/>
        </w:rPr>
        <w:t>/save:</w:t>
      </w:r>
      <w:r>
        <w:rPr>
          <w:spacing w:val="14"/>
          <w:sz w:val="22"/>
        </w:rPr>
        <w:t xml:space="preserve"> </w:t>
      </w:r>
      <w:r>
        <w:rPr>
          <w:sz w:val="22"/>
        </w:rPr>
        <w:t>Updates</w:t>
      </w:r>
      <w:r>
        <w:rPr>
          <w:spacing w:val="10"/>
          <w:sz w:val="22"/>
        </w:rPr>
        <w:t xml:space="preserve"> </w:t>
      </w:r>
      <w:r>
        <w:rPr>
          <w:sz w:val="22"/>
        </w:rPr>
        <w:t>user’s</w:t>
      </w:r>
      <w:r>
        <w:rPr>
          <w:spacing w:val="10"/>
          <w:sz w:val="22"/>
        </w:rPr>
        <w:t xml:space="preserve"> </w:t>
      </w:r>
      <w:r>
        <w:rPr>
          <w:sz w:val="22"/>
        </w:rPr>
        <w:t>saved</w:t>
      </w:r>
      <w:r>
        <w:rPr>
          <w:spacing w:val="7"/>
          <w:sz w:val="22"/>
        </w:rPr>
        <w:t xml:space="preserve"> </w:t>
      </w:r>
      <w:r>
        <w:rPr>
          <w:spacing w:val="-2"/>
          <w:sz w:val="22"/>
        </w:rPr>
        <w:t>books</w:t>
      </w:r>
    </w:p>
    <w:p w14:paraId="50CDA58F">
      <w:pPr>
        <w:pStyle w:val="11"/>
        <w:numPr>
          <w:numId w:val="0"/>
        </w:numPr>
        <w:tabs>
          <w:tab w:val="left" w:pos="1034"/>
        </w:tabs>
        <w:spacing w:before="50" w:after="0" w:line="240" w:lineRule="auto"/>
        <w:ind w:right="0" w:rightChars="0"/>
        <w:jc w:val="left"/>
        <w:rPr>
          <w:spacing w:val="-2"/>
          <w:sz w:val="22"/>
        </w:rPr>
      </w:pPr>
    </w:p>
    <w:p w14:paraId="2CE56722">
      <w:pPr>
        <w:pStyle w:val="3"/>
        <w:spacing w:before="80"/>
      </w:pPr>
    </w:p>
    <w:p w14:paraId="3646BA6C">
      <w:pPr>
        <w:pStyle w:val="3"/>
        <w:spacing w:before="80"/>
        <w:rPr>
          <w:b/>
          <w:sz w:val="26"/>
        </w:rPr>
      </w:pPr>
      <w:r>
        <w:t>Database</w:t>
      </w:r>
      <w:r>
        <w:rPr>
          <w:spacing w:val="9"/>
        </w:rPr>
        <w:t xml:space="preserve"> </w:t>
      </w:r>
      <w:r>
        <w:rPr>
          <w:spacing w:val="-2"/>
        </w:rPr>
        <w:t>Schema</w:t>
      </w:r>
    </w:p>
    <w:p w14:paraId="591D66F9">
      <w:pPr>
        <w:pStyle w:val="4"/>
      </w:pPr>
    </w:p>
    <w:p w14:paraId="0716481F">
      <w:pPr>
        <w:pStyle w:val="4"/>
        <w:rPr>
          <w:b/>
        </w:rPr>
      </w:pPr>
      <w:r>
        <w:t>User</w:t>
      </w:r>
      <w:r>
        <w:rPr>
          <w:spacing w:val="7"/>
        </w:rPr>
        <w:t xml:space="preserve"> </w:t>
      </w:r>
      <w:r>
        <w:rPr>
          <w:spacing w:val="-2"/>
        </w:rPr>
        <w:t>Model</w:t>
      </w:r>
    </w:p>
    <w:p w14:paraId="7FCC71E5">
      <w:pPr>
        <w:pStyle w:val="7"/>
        <w:ind w:left="72"/>
        <w:rPr>
          <w:rFonts w:ascii="Cambria"/>
        </w:rPr>
      </w:pPr>
    </w:p>
    <w:p w14:paraId="5B9D3BE9">
      <w:pPr>
        <w:pStyle w:val="7"/>
        <w:ind w:left="72"/>
        <w:rPr>
          <w:rFonts w:ascii="Cambria"/>
        </w:rPr>
      </w:pPr>
    </w:p>
    <w:p w14:paraId="5614A0AE">
      <w:pPr>
        <w:pStyle w:val="7"/>
        <w:ind w:left="72"/>
        <w:rPr>
          <w:rFonts w:hint="default" w:ascii="Cambria"/>
          <w:lang w:val="en-US"/>
        </w:rPr>
      </w:pPr>
      <w:r>
        <w:rPr>
          <w:rFonts w:ascii="Cambria"/>
        </w:rPr>
        <w:t>Collection</w:t>
      </w:r>
      <w:r>
        <w:rPr>
          <w:rFonts w:ascii="Cambria"/>
          <w:spacing w:val="15"/>
        </w:rPr>
        <w:t xml:space="preserve"> </w:t>
      </w:r>
      <w:r>
        <w:rPr>
          <w:rFonts w:ascii="Cambria"/>
        </w:rPr>
        <w:t>name:</w:t>
      </w:r>
      <w:r>
        <w:rPr>
          <w:rFonts w:ascii="Cambria"/>
          <w:spacing w:val="15"/>
        </w:rPr>
        <w:t xml:space="preserve"> </w:t>
      </w:r>
      <w:r>
        <w:rPr>
          <w:rFonts w:hint="default" w:ascii="Cambria"/>
          <w:spacing w:val="15"/>
          <w:lang w:val="en-US"/>
        </w:rPr>
        <w:t>admin , teacher ,student</w:t>
      </w:r>
    </w:p>
    <w:p w14:paraId="5379FC04">
      <w:pPr>
        <w:pStyle w:val="7"/>
        <w:spacing w:before="177"/>
        <w:ind w:left="72"/>
        <w:rPr>
          <w:rFonts w:ascii="Cambria"/>
        </w:rPr>
      </w:pPr>
    </w:p>
    <w:p w14:paraId="3FB9C34E">
      <w:pPr>
        <w:pStyle w:val="7"/>
        <w:spacing w:before="177"/>
        <w:ind w:left="72"/>
        <w:rPr>
          <w:rFonts w:ascii="Cambria"/>
          <w:spacing w:val="-2"/>
        </w:rPr>
      </w:pPr>
      <w:r>
        <w:rPr>
          <w:rFonts w:ascii="Cambria"/>
        </w:rPr>
        <w:t>Purpose:</w:t>
      </w:r>
      <w:r>
        <w:rPr>
          <w:rFonts w:ascii="Cambria"/>
          <w:spacing w:val="14"/>
        </w:rPr>
        <w:t xml:space="preserve"> </w:t>
      </w:r>
      <w:r>
        <w:rPr>
          <w:rFonts w:ascii="Cambria"/>
        </w:rPr>
        <w:t>Stores</w:t>
      </w:r>
      <w:r>
        <w:rPr>
          <w:rFonts w:ascii="Cambria"/>
          <w:spacing w:val="16"/>
        </w:rPr>
        <w:t xml:space="preserve"> </w:t>
      </w:r>
      <w:r>
        <w:rPr>
          <w:rFonts w:ascii="Cambria"/>
        </w:rPr>
        <w:t>user</w:t>
      </w:r>
      <w:r>
        <w:rPr>
          <w:rFonts w:ascii="Cambria"/>
          <w:spacing w:val="16"/>
        </w:rPr>
        <w:t xml:space="preserve"> </w:t>
      </w:r>
      <w:r>
        <w:rPr>
          <w:rFonts w:ascii="Cambria"/>
        </w:rPr>
        <w:t>information</w:t>
      </w:r>
      <w:r>
        <w:rPr>
          <w:rFonts w:ascii="Cambria"/>
          <w:spacing w:val="13"/>
        </w:rPr>
        <w:t xml:space="preserve"> </w:t>
      </w:r>
      <w:r>
        <w:rPr>
          <w:rFonts w:ascii="Cambria"/>
        </w:rPr>
        <w:t>for</w:t>
      </w:r>
      <w:r>
        <w:rPr>
          <w:rFonts w:ascii="Cambria"/>
          <w:spacing w:val="12"/>
        </w:rPr>
        <w:t xml:space="preserve"> </w:t>
      </w:r>
      <w:r>
        <w:rPr>
          <w:rFonts w:ascii="Cambria"/>
        </w:rPr>
        <w:t>authentication</w:t>
      </w:r>
      <w:r>
        <w:rPr>
          <w:rFonts w:ascii="Cambria"/>
          <w:spacing w:val="15"/>
        </w:rPr>
        <w:t xml:space="preserve"> </w:t>
      </w:r>
      <w:r>
        <w:rPr>
          <w:rFonts w:ascii="Cambria"/>
        </w:rPr>
        <w:t>and</w:t>
      </w:r>
      <w:r>
        <w:rPr>
          <w:rFonts w:ascii="Cambria"/>
          <w:spacing w:val="19"/>
        </w:rPr>
        <w:t xml:space="preserve"> </w:t>
      </w:r>
      <w:r>
        <w:rPr>
          <w:rFonts w:ascii="Cambria"/>
          <w:spacing w:val="-2"/>
        </w:rPr>
        <w:t>authorization.</w:t>
      </w:r>
    </w:p>
    <w:p w14:paraId="7130D415">
      <w:pPr>
        <w:pStyle w:val="7"/>
        <w:spacing w:before="177"/>
        <w:ind w:left="72"/>
        <w:rPr>
          <w:rFonts w:hint="default" w:ascii="Cambria"/>
          <w:spacing w:val="-2"/>
          <w:lang w:val="en-US"/>
        </w:rPr>
      </w:pPr>
    </w:p>
    <w:p w14:paraId="70A22C3A">
      <w:pPr>
        <w:pStyle w:val="7"/>
        <w:spacing w:before="177"/>
        <w:ind w:left="72"/>
        <w:rPr>
          <w:rFonts w:hint="default" w:ascii="Cambria"/>
          <w:spacing w:val="-2"/>
          <w:lang w:val="en-US"/>
        </w:rPr>
      </w:pPr>
      <w:r>
        <w:rPr>
          <w:rFonts w:hint="default" w:ascii="Cambria"/>
          <w:spacing w:val="-2"/>
          <w:lang w:val="en-US"/>
        </w:rPr>
        <w:t>All the three have same type of table with same elements but have different access hiererchy as given below : -</w:t>
      </w:r>
    </w:p>
    <w:p w14:paraId="72112465">
      <w:pPr>
        <w:pStyle w:val="7"/>
        <w:spacing w:before="177"/>
        <w:ind w:left="72"/>
        <w:rPr>
          <w:rFonts w:hint="default" w:ascii="Cambria"/>
          <w:b/>
          <w:bCs/>
          <w:spacing w:val="-2"/>
          <w:lang w:val="en-US"/>
        </w:rPr>
      </w:pPr>
    </w:p>
    <w:p w14:paraId="5DEC53A7">
      <w:pPr>
        <w:pStyle w:val="7"/>
        <w:spacing w:before="177"/>
        <w:ind w:left="72"/>
        <w:rPr>
          <w:rFonts w:hint="default" w:ascii="Cambria"/>
          <w:b/>
          <w:bCs/>
          <w:spacing w:val="-2"/>
          <w:lang w:val="en-US"/>
        </w:rPr>
      </w:pPr>
    </w:p>
    <w:p w14:paraId="007909D4">
      <w:pPr>
        <w:pStyle w:val="7"/>
        <w:spacing w:before="177"/>
        <w:ind w:left="72"/>
        <w:rPr>
          <w:rFonts w:hint="default" w:ascii="Cambria"/>
          <w:b/>
          <w:bCs/>
          <w:spacing w:val="-2"/>
          <w:lang w:val="en-US"/>
        </w:rPr>
      </w:pPr>
      <w:r>
        <w:rPr>
          <w:rFonts w:hint="default" w:ascii="Cambria"/>
          <w:b/>
          <w:bCs/>
          <w:spacing w:val="-2"/>
          <w:lang w:val="en-US"/>
        </w:rPr>
        <w:t>Table :-</w:t>
      </w:r>
    </w:p>
    <w:p w14:paraId="79DE2EC9">
      <w:pPr>
        <w:pStyle w:val="7"/>
        <w:spacing w:before="5"/>
        <w:rPr>
          <w:rFonts w:hint="default" w:ascii="Cambria"/>
          <w:sz w:val="15"/>
          <w:lang w:val="en-US"/>
        </w:rPr>
      </w:pPr>
      <w:r>
        <w:rPr>
          <w:rFonts w:hint="default" w:ascii="Cambria"/>
          <w:sz w:val="15"/>
          <w:lang w:val="en-US"/>
        </w:rPr>
        <w:drawing>
          <wp:inline distT="0" distB="0" distL="114300" distR="114300">
            <wp:extent cx="5486400" cy="3227705"/>
            <wp:effectExtent l="0" t="0" r="0" b="3175"/>
            <wp:docPr id="11" name="Picture 11" descr="Screenshot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630)"/>
                    <pic:cNvPicPr>
                      <a:picLocks noChangeAspect="1"/>
                    </pic:cNvPicPr>
                  </pic:nvPicPr>
                  <pic:blipFill>
                    <a:blip r:embed="rId8"/>
                    <a:stretch>
                      <a:fillRect/>
                    </a:stretch>
                  </pic:blipFill>
                  <pic:spPr>
                    <a:xfrm>
                      <a:off x="0" y="0"/>
                      <a:ext cx="5486400" cy="3227705"/>
                    </a:xfrm>
                    <a:prstGeom prst="rect">
                      <a:avLst/>
                    </a:prstGeom>
                  </pic:spPr>
                </pic:pic>
              </a:graphicData>
            </a:graphic>
          </wp:inline>
        </w:drawing>
      </w:r>
    </w:p>
    <w:p w14:paraId="2F1746AC">
      <w:pPr>
        <w:pStyle w:val="7"/>
        <w:rPr>
          <w:rFonts w:ascii="Cambria"/>
        </w:rPr>
      </w:pPr>
    </w:p>
    <w:p w14:paraId="4334881A">
      <w:pPr>
        <w:pStyle w:val="7"/>
        <w:rPr>
          <w:rFonts w:hint="default" w:ascii="Cambria"/>
          <w:b/>
          <w:bCs/>
          <w:lang w:val="en-US"/>
        </w:rPr>
      </w:pPr>
    </w:p>
    <w:p w14:paraId="6CC39488">
      <w:pPr>
        <w:pStyle w:val="7"/>
        <w:rPr>
          <w:rFonts w:hint="default" w:ascii="Cambria"/>
          <w:b/>
          <w:bCs/>
          <w:lang w:val="en-US"/>
        </w:rPr>
      </w:pPr>
    </w:p>
    <w:p w14:paraId="06680C16">
      <w:pPr>
        <w:pStyle w:val="7"/>
        <w:rPr>
          <w:rFonts w:hint="default" w:ascii="Cambria"/>
          <w:b/>
          <w:bCs/>
          <w:lang w:val="en-US"/>
        </w:rPr>
      </w:pPr>
    </w:p>
    <w:p w14:paraId="272A3729">
      <w:pPr>
        <w:pStyle w:val="7"/>
        <w:rPr>
          <w:rFonts w:hint="default" w:ascii="Cambria"/>
          <w:b/>
          <w:bCs/>
          <w:lang w:val="en-US"/>
        </w:rPr>
      </w:pPr>
    </w:p>
    <w:p w14:paraId="38017A57">
      <w:pPr>
        <w:pStyle w:val="7"/>
        <w:rPr>
          <w:rFonts w:hint="default" w:ascii="Cambria"/>
          <w:b/>
          <w:bCs/>
          <w:lang w:val="en-US"/>
        </w:rPr>
      </w:pPr>
      <w:r>
        <w:rPr>
          <w:rFonts w:hint="default" w:ascii="Cambria"/>
          <w:b/>
          <w:bCs/>
          <w:lang w:val="en-US"/>
        </w:rPr>
        <w:t>Heirerchy :-</w:t>
      </w:r>
    </w:p>
    <w:p w14:paraId="7CA756A7">
      <w:pPr>
        <w:pStyle w:val="7"/>
        <w:spacing w:before="148"/>
        <w:rPr>
          <w:rFonts w:hint="default" w:ascii="Cambria"/>
          <w:lang w:val="en-US"/>
        </w:rPr>
      </w:pPr>
    </w:p>
    <w:p w14:paraId="2D2E8169">
      <w:pPr>
        <w:pStyle w:val="7"/>
        <w:spacing w:before="148"/>
        <w:rPr>
          <w:rFonts w:hint="default" w:ascii="Cambria"/>
          <w:lang w:val="en-US"/>
        </w:rPr>
      </w:pPr>
      <w:r>
        <w:rPr>
          <w:rFonts w:hint="default" w:ascii="Cambria"/>
          <w:lang w:val="en-US"/>
        </w:rPr>
        <w:drawing>
          <wp:inline distT="0" distB="0" distL="114300" distR="114300">
            <wp:extent cx="5476875" cy="4049395"/>
            <wp:effectExtent l="0" t="0" r="9525" b="4445"/>
            <wp:docPr id="12" name="Picture 12" descr="Screenshot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631)"/>
                    <pic:cNvPicPr>
                      <a:picLocks noChangeAspect="1"/>
                    </pic:cNvPicPr>
                  </pic:nvPicPr>
                  <pic:blipFill>
                    <a:blip r:embed="rId9"/>
                    <a:stretch>
                      <a:fillRect/>
                    </a:stretch>
                  </pic:blipFill>
                  <pic:spPr>
                    <a:xfrm>
                      <a:off x="0" y="0"/>
                      <a:ext cx="5476875" cy="4049395"/>
                    </a:xfrm>
                    <a:prstGeom prst="rect">
                      <a:avLst/>
                    </a:prstGeom>
                  </pic:spPr>
                </pic:pic>
              </a:graphicData>
            </a:graphic>
          </wp:inline>
        </w:drawing>
      </w:r>
    </w:p>
    <w:p w14:paraId="70937F55">
      <w:pPr>
        <w:pStyle w:val="3"/>
        <w:rPr>
          <w:spacing w:val="-2"/>
        </w:rPr>
      </w:pPr>
    </w:p>
    <w:p w14:paraId="68F3609C">
      <w:pPr>
        <w:pStyle w:val="3"/>
        <w:rPr>
          <w:spacing w:val="-2"/>
        </w:rPr>
      </w:pPr>
    </w:p>
    <w:p w14:paraId="778847C2">
      <w:pPr>
        <w:pStyle w:val="3"/>
        <w:ind w:left="0" w:leftChars="0" w:firstLine="0" w:firstLineChars="0"/>
        <w:rPr>
          <w:spacing w:val="-2"/>
        </w:rPr>
      </w:pPr>
      <w:bookmarkStart w:id="0" w:name="_GoBack"/>
      <w:bookmarkEnd w:id="0"/>
    </w:p>
    <w:p w14:paraId="1EF6BCED">
      <w:pPr>
        <w:pStyle w:val="3"/>
        <w:ind w:left="0" w:leftChars="0" w:firstLine="0" w:firstLineChars="0"/>
        <w:rPr>
          <w:spacing w:val="-2"/>
        </w:rPr>
      </w:pPr>
    </w:p>
    <w:p w14:paraId="5D0F0C38">
      <w:pPr>
        <w:pStyle w:val="3"/>
        <w:ind w:left="0" w:leftChars="0" w:firstLine="0" w:firstLineChars="0"/>
      </w:pPr>
      <w:r>
        <w:rPr>
          <w:spacing w:val="-2"/>
        </w:rPr>
        <w:t>Middleware</w:t>
      </w:r>
    </w:p>
    <w:p w14:paraId="10894616">
      <w:pPr>
        <w:pStyle w:val="7"/>
        <w:spacing w:before="42"/>
        <w:rPr>
          <w:b/>
          <w:sz w:val="26"/>
        </w:rPr>
      </w:pPr>
    </w:p>
    <w:p w14:paraId="6B906C1C">
      <w:pPr>
        <w:pStyle w:val="4"/>
      </w:pPr>
      <w:r>
        <w:t>Authentication</w:t>
      </w:r>
      <w:r>
        <w:rPr>
          <w:spacing w:val="27"/>
        </w:rPr>
        <w:t xml:space="preserve"> </w:t>
      </w:r>
      <w:r>
        <w:rPr>
          <w:spacing w:val="-2"/>
        </w:rPr>
        <w:t>Middleware</w:t>
      </w:r>
    </w:p>
    <w:p w14:paraId="6750A756">
      <w:pPr>
        <w:pStyle w:val="11"/>
        <w:numPr>
          <w:ilvl w:val="1"/>
          <w:numId w:val="4"/>
        </w:numPr>
        <w:tabs>
          <w:tab w:val="left" w:pos="1199"/>
        </w:tabs>
        <w:spacing w:before="173" w:after="0" w:line="240" w:lineRule="auto"/>
        <w:ind w:left="1199" w:right="0" w:hanging="451"/>
        <w:jc w:val="left"/>
        <w:rPr>
          <w:rFonts w:ascii="Symbol" w:hAnsi="Symbol"/>
          <w:sz w:val="22"/>
        </w:rPr>
      </w:pPr>
      <w:r>
        <w:rPr>
          <w:sz w:val="22"/>
        </w:rPr>
        <w:t>Validates</w:t>
      </w:r>
      <w:r>
        <w:rPr>
          <w:spacing w:val="14"/>
          <w:sz w:val="22"/>
        </w:rPr>
        <w:t xml:space="preserve"> </w:t>
      </w:r>
      <w:r>
        <w:rPr>
          <w:sz w:val="22"/>
        </w:rPr>
        <w:t>inputs</w:t>
      </w:r>
      <w:r>
        <w:rPr>
          <w:spacing w:val="15"/>
          <w:sz w:val="22"/>
        </w:rPr>
        <w:t xml:space="preserve"> </w:t>
      </w:r>
      <w:r>
        <w:rPr>
          <w:sz w:val="22"/>
        </w:rPr>
        <w:t>through</w:t>
      </w:r>
      <w:r>
        <w:rPr>
          <w:spacing w:val="15"/>
          <w:sz w:val="22"/>
        </w:rPr>
        <w:t xml:space="preserve"> </w:t>
      </w:r>
      <w:r>
        <w:rPr>
          <w:spacing w:val="-5"/>
          <w:sz w:val="22"/>
        </w:rPr>
        <w:t>joi</w:t>
      </w:r>
    </w:p>
    <w:p w14:paraId="6E7DE032">
      <w:pPr>
        <w:pStyle w:val="11"/>
        <w:numPr>
          <w:ilvl w:val="1"/>
          <w:numId w:val="4"/>
        </w:numPr>
        <w:tabs>
          <w:tab w:val="left" w:pos="1199"/>
        </w:tabs>
        <w:spacing w:before="170" w:after="0" w:line="240" w:lineRule="auto"/>
        <w:ind w:left="1199" w:right="0" w:hanging="451"/>
        <w:jc w:val="left"/>
        <w:rPr>
          <w:rFonts w:ascii="Symbol" w:hAnsi="Symbol"/>
          <w:sz w:val="22"/>
        </w:rPr>
      </w:pPr>
      <w:r>
        <w:rPr>
          <w:sz w:val="22"/>
        </w:rPr>
        <w:t>Protects</w:t>
      </w:r>
      <w:r>
        <w:rPr>
          <w:spacing w:val="13"/>
          <w:sz w:val="22"/>
        </w:rPr>
        <w:t xml:space="preserve"> </w:t>
      </w:r>
      <w:r>
        <w:rPr>
          <w:sz w:val="22"/>
        </w:rPr>
        <w:t>routes</w:t>
      </w:r>
      <w:r>
        <w:rPr>
          <w:spacing w:val="14"/>
          <w:sz w:val="22"/>
        </w:rPr>
        <w:t xml:space="preserve"> </w:t>
      </w:r>
      <w:r>
        <w:rPr>
          <w:sz w:val="22"/>
        </w:rPr>
        <w:t>requiring</w:t>
      </w:r>
      <w:r>
        <w:rPr>
          <w:spacing w:val="16"/>
          <w:sz w:val="22"/>
        </w:rPr>
        <w:t xml:space="preserve"> </w:t>
      </w:r>
      <w:r>
        <w:rPr>
          <w:spacing w:val="-2"/>
          <w:sz w:val="22"/>
        </w:rPr>
        <w:t>authentication</w:t>
      </w:r>
    </w:p>
    <w:p w14:paraId="4FA341B5">
      <w:pPr>
        <w:pStyle w:val="7"/>
        <w:spacing w:before="69"/>
      </w:pPr>
    </w:p>
    <w:p w14:paraId="2D642D07">
      <w:pPr>
        <w:pStyle w:val="4"/>
      </w:pPr>
      <w:r>
        <w:t>Error</w:t>
      </w:r>
      <w:r>
        <w:rPr>
          <w:spacing w:val="16"/>
        </w:rPr>
        <w:t xml:space="preserve"> </w:t>
      </w:r>
      <w:r>
        <w:t>Handling</w:t>
      </w:r>
      <w:r>
        <w:rPr>
          <w:spacing w:val="14"/>
        </w:rPr>
        <w:t xml:space="preserve"> </w:t>
      </w:r>
      <w:r>
        <w:rPr>
          <w:spacing w:val="-2"/>
        </w:rPr>
        <w:t>Middleware</w:t>
      </w:r>
    </w:p>
    <w:p w14:paraId="782D1F5E">
      <w:pPr>
        <w:pStyle w:val="11"/>
        <w:numPr>
          <w:ilvl w:val="1"/>
          <w:numId w:val="4"/>
        </w:numPr>
        <w:tabs>
          <w:tab w:val="left" w:pos="1199"/>
        </w:tabs>
        <w:spacing w:before="170" w:after="0" w:line="240" w:lineRule="auto"/>
        <w:ind w:left="1199" w:right="0" w:hanging="451"/>
        <w:jc w:val="left"/>
        <w:rPr>
          <w:rFonts w:ascii="Symbol" w:hAnsi="Symbol"/>
          <w:sz w:val="22"/>
        </w:rPr>
      </w:pPr>
      <w:r>
        <w:rPr>
          <w:sz w:val="22"/>
        </w:rPr>
        <w:t>Formats</w:t>
      </w:r>
      <w:r>
        <w:rPr>
          <w:spacing w:val="12"/>
          <w:sz w:val="22"/>
        </w:rPr>
        <w:t xml:space="preserve"> </w:t>
      </w:r>
      <w:r>
        <w:rPr>
          <w:sz w:val="22"/>
        </w:rPr>
        <w:t>error</w:t>
      </w:r>
      <w:r>
        <w:rPr>
          <w:spacing w:val="9"/>
          <w:sz w:val="22"/>
        </w:rPr>
        <w:t xml:space="preserve"> </w:t>
      </w:r>
      <w:r>
        <w:rPr>
          <w:spacing w:val="-2"/>
          <w:sz w:val="22"/>
        </w:rPr>
        <w:t>responses</w:t>
      </w:r>
    </w:p>
    <w:p w14:paraId="75EB26EE">
      <w:pPr>
        <w:pStyle w:val="11"/>
        <w:numPr>
          <w:ilvl w:val="1"/>
          <w:numId w:val="4"/>
        </w:numPr>
        <w:tabs>
          <w:tab w:val="left" w:pos="1199"/>
        </w:tabs>
        <w:spacing w:before="170" w:after="0" w:line="240" w:lineRule="auto"/>
        <w:ind w:left="1199" w:right="0" w:hanging="451"/>
        <w:jc w:val="left"/>
        <w:rPr>
          <w:rFonts w:ascii="Symbol" w:hAnsi="Symbol"/>
          <w:sz w:val="22"/>
        </w:rPr>
      </w:pPr>
      <w:r>
        <w:rPr>
          <w:sz w:val="22"/>
        </w:rPr>
        <w:t>Provides</w:t>
      </w:r>
      <w:r>
        <w:rPr>
          <w:spacing w:val="13"/>
          <w:sz w:val="22"/>
        </w:rPr>
        <w:t xml:space="preserve"> </w:t>
      </w:r>
      <w:r>
        <w:rPr>
          <w:sz w:val="22"/>
        </w:rPr>
        <w:t>device-specific</w:t>
      </w:r>
      <w:r>
        <w:rPr>
          <w:spacing w:val="18"/>
          <w:sz w:val="22"/>
        </w:rPr>
        <w:t xml:space="preserve"> </w:t>
      </w:r>
      <w:r>
        <w:rPr>
          <w:sz w:val="22"/>
        </w:rPr>
        <w:t>error</w:t>
      </w:r>
      <w:r>
        <w:rPr>
          <w:spacing w:val="16"/>
          <w:sz w:val="22"/>
        </w:rPr>
        <w:t xml:space="preserve"> </w:t>
      </w:r>
      <w:r>
        <w:rPr>
          <w:spacing w:val="-2"/>
          <w:sz w:val="22"/>
        </w:rPr>
        <w:t>messages</w:t>
      </w:r>
    </w:p>
    <w:p w14:paraId="35971964">
      <w:pPr>
        <w:spacing w:before="78"/>
        <w:ind w:left="72" w:right="0" w:firstLine="0"/>
        <w:jc w:val="left"/>
        <w:rPr>
          <w:rFonts w:hint="default"/>
          <w:b/>
          <w:sz w:val="26"/>
          <w:lang w:val="en-US"/>
        </w:rPr>
      </w:pPr>
    </w:p>
    <w:p w14:paraId="12D7A3CB">
      <w:pPr>
        <w:spacing w:before="78"/>
        <w:ind w:left="72" w:right="0" w:firstLine="0"/>
        <w:jc w:val="left"/>
        <w:rPr>
          <w:b/>
          <w:sz w:val="20"/>
        </w:rPr>
      </w:pPr>
      <w:r>
        <w:rPr>
          <w:b/>
          <w:sz w:val="20"/>
        </w:rPr>
        <w:drawing>
          <wp:anchor distT="0" distB="0" distL="0" distR="0" simplePos="0" relativeHeight="251659264" behindDoc="1" locked="0" layoutInCell="1" allowOverlap="1">
            <wp:simplePos x="0" y="0"/>
            <wp:positionH relativeFrom="page">
              <wp:posOffset>1278255</wp:posOffset>
            </wp:positionH>
            <wp:positionV relativeFrom="paragraph">
              <wp:posOffset>603885</wp:posOffset>
            </wp:positionV>
            <wp:extent cx="5304155" cy="5730875"/>
            <wp:effectExtent l="0" t="0" r="14605" b="14605"/>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304155" cy="5730875"/>
                    </a:xfrm>
                    <a:prstGeom prst="rect">
                      <a:avLst/>
                    </a:prstGeom>
                  </pic:spPr>
                </pic:pic>
              </a:graphicData>
            </a:graphic>
          </wp:anchor>
        </w:drawing>
      </w:r>
      <w:r>
        <w:rPr>
          <w:rFonts w:hint="default"/>
          <w:b/>
          <w:sz w:val="26"/>
          <w:lang w:val="en-US"/>
        </w:rPr>
        <w:t>A</w:t>
      </w:r>
      <w:r>
        <w:rPr>
          <w:b/>
          <w:sz w:val="26"/>
        </w:rPr>
        <w:t>uthentication</w:t>
      </w:r>
      <w:r>
        <w:rPr>
          <w:b/>
          <w:spacing w:val="10"/>
          <w:sz w:val="26"/>
        </w:rPr>
        <w:t xml:space="preserve"> </w:t>
      </w:r>
      <w:r>
        <w:rPr>
          <w:b/>
          <w:spacing w:val="-2"/>
          <w:sz w:val="26"/>
        </w:rPr>
        <w:t>Flowchart</w:t>
      </w:r>
    </w:p>
    <w:p w14:paraId="08E7BF65">
      <w:pPr>
        <w:pStyle w:val="7"/>
        <w:spacing w:after="0"/>
        <w:rPr>
          <w:b/>
          <w:sz w:val="20"/>
        </w:rPr>
        <w:sectPr>
          <w:pgSz w:w="12240" w:h="15840"/>
          <w:pgMar w:top="1280" w:right="1800" w:bottom="280" w:left="1800" w:header="720" w:footer="720" w:gutter="0"/>
          <w:cols w:space="720" w:num="1"/>
        </w:sectPr>
      </w:pPr>
    </w:p>
    <w:p w14:paraId="4C603A76">
      <w:pPr>
        <w:pStyle w:val="2"/>
        <w:ind w:left="10"/>
      </w:pPr>
      <w:r>
        <w:t>Frontend</w:t>
      </w:r>
      <w:r>
        <w:rPr>
          <w:spacing w:val="-10"/>
        </w:rPr>
        <w:t xml:space="preserve"> </w:t>
      </w:r>
      <w:r>
        <w:rPr>
          <w:spacing w:val="-2"/>
        </w:rPr>
        <w:t>Design</w:t>
      </w:r>
    </w:p>
    <w:p w14:paraId="5CC6E430">
      <w:pPr>
        <w:pStyle w:val="7"/>
        <w:rPr>
          <w:b/>
          <w:sz w:val="26"/>
        </w:rPr>
      </w:pPr>
    </w:p>
    <w:p w14:paraId="6FFECF17">
      <w:pPr>
        <w:pStyle w:val="7"/>
        <w:rPr>
          <w:b/>
          <w:sz w:val="26"/>
        </w:rPr>
      </w:pPr>
    </w:p>
    <w:p w14:paraId="577CCFC6">
      <w:pPr>
        <w:pStyle w:val="7"/>
        <w:spacing w:before="113"/>
        <w:rPr>
          <w:b/>
          <w:sz w:val="26"/>
        </w:rPr>
      </w:pPr>
    </w:p>
    <w:p w14:paraId="589D5333">
      <w:pPr>
        <w:pStyle w:val="3"/>
      </w:pPr>
      <w:r>
        <w:t>Technologies</w:t>
      </w:r>
      <w:r>
        <w:rPr>
          <w:spacing w:val="9"/>
        </w:rPr>
        <w:t xml:space="preserve"> </w:t>
      </w:r>
      <w:r>
        <w:rPr>
          <w:spacing w:val="-4"/>
        </w:rPr>
        <w:t>Used</w:t>
      </w:r>
    </w:p>
    <w:p w14:paraId="3C3EFBFE">
      <w:pPr>
        <w:pStyle w:val="7"/>
        <w:spacing w:before="81"/>
        <w:rPr>
          <w:b/>
          <w:sz w:val="26"/>
        </w:rPr>
      </w:pPr>
    </w:p>
    <w:p w14:paraId="4B3C05EB">
      <w:pPr>
        <w:pStyle w:val="11"/>
        <w:numPr>
          <w:ilvl w:val="1"/>
          <w:numId w:val="4"/>
        </w:numPr>
        <w:tabs>
          <w:tab w:val="left" w:pos="1199"/>
        </w:tabs>
        <w:spacing w:before="0" w:after="0" w:line="240" w:lineRule="auto"/>
        <w:ind w:left="1199" w:right="0" w:hanging="451"/>
        <w:jc w:val="left"/>
        <w:rPr>
          <w:rFonts w:ascii="Symbol" w:hAnsi="Symbol"/>
          <w:sz w:val="22"/>
        </w:rPr>
      </w:pPr>
      <w:r>
        <w:rPr>
          <w:b/>
          <w:sz w:val="22"/>
        </w:rPr>
        <w:t>React.js</w:t>
      </w:r>
      <w:r>
        <w:rPr>
          <w:sz w:val="22"/>
        </w:rPr>
        <w:t>:</w:t>
      </w:r>
      <w:r>
        <w:rPr>
          <w:spacing w:val="11"/>
          <w:sz w:val="22"/>
        </w:rPr>
        <w:t xml:space="preserve"> </w:t>
      </w:r>
      <w:r>
        <w:rPr>
          <w:sz w:val="22"/>
        </w:rPr>
        <w:t>UI</w:t>
      </w:r>
      <w:r>
        <w:rPr>
          <w:spacing w:val="10"/>
          <w:sz w:val="22"/>
        </w:rPr>
        <w:t xml:space="preserve"> </w:t>
      </w:r>
      <w:r>
        <w:rPr>
          <w:spacing w:val="-2"/>
          <w:sz w:val="22"/>
        </w:rPr>
        <w:t>library</w:t>
      </w:r>
    </w:p>
    <w:p w14:paraId="290D997C">
      <w:pPr>
        <w:pStyle w:val="11"/>
        <w:numPr>
          <w:ilvl w:val="1"/>
          <w:numId w:val="4"/>
        </w:numPr>
        <w:tabs>
          <w:tab w:val="left" w:pos="1199"/>
        </w:tabs>
        <w:spacing w:before="170" w:after="0" w:line="240" w:lineRule="auto"/>
        <w:ind w:left="1199" w:right="0" w:hanging="451"/>
        <w:jc w:val="left"/>
        <w:rPr>
          <w:rFonts w:ascii="Symbol" w:hAnsi="Symbol"/>
          <w:sz w:val="22"/>
        </w:rPr>
      </w:pPr>
      <w:r>
        <w:rPr>
          <w:b/>
          <w:sz w:val="22"/>
        </w:rPr>
        <w:t>React</w:t>
      </w:r>
      <w:r>
        <w:rPr>
          <w:b/>
          <w:spacing w:val="17"/>
          <w:sz w:val="22"/>
        </w:rPr>
        <w:t xml:space="preserve"> </w:t>
      </w:r>
      <w:r>
        <w:rPr>
          <w:b/>
          <w:sz w:val="22"/>
        </w:rPr>
        <w:t>Router</w:t>
      </w:r>
      <w:r>
        <w:rPr>
          <w:sz w:val="22"/>
        </w:rPr>
        <w:t>:</w:t>
      </w:r>
      <w:r>
        <w:rPr>
          <w:spacing w:val="14"/>
          <w:sz w:val="22"/>
        </w:rPr>
        <w:t xml:space="preserve"> </w:t>
      </w:r>
      <w:r>
        <w:rPr>
          <w:sz w:val="22"/>
        </w:rPr>
        <w:t>Client-side</w:t>
      </w:r>
      <w:r>
        <w:rPr>
          <w:spacing w:val="14"/>
          <w:sz w:val="22"/>
        </w:rPr>
        <w:t xml:space="preserve"> </w:t>
      </w:r>
      <w:r>
        <w:rPr>
          <w:spacing w:val="-2"/>
          <w:sz w:val="22"/>
        </w:rPr>
        <w:t>routing</w:t>
      </w:r>
    </w:p>
    <w:p w14:paraId="7B4DD8CC">
      <w:pPr>
        <w:pStyle w:val="11"/>
        <w:numPr>
          <w:ilvl w:val="1"/>
          <w:numId w:val="4"/>
        </w:numPr>
        <w:tabs>
          <w:tab w:val="left" w:pos="1199"/>
        </w:tabs>
        <w:spacing w:before="170" w:after="0" w:line="240" w:lineRule="auto"/>
        <w:ind w:left="1199" w:right="0" w:hanging="451"/>
        <w:jc w:val="left"/>
        <w:rPr>
          <w:rFonts w:ascii="Symbol" w:hAnsi="Symbol"/>
          <w:sz w:val="22"/>
        </w:rPr>
      </w:pPr>
      <w:r>
        <w:rPr>
          <w:b/>
          <w:sz w:val="22"/>
        </w:rPr>
        <w:t>React</w:t>
      </w:r>
      <w:r>
        <w:rPr>
          <w:b/>
          <w:spacing w:val="13"/>
          <w:sz w:val="22"/>
        </w:rPr>
        <w:t xml:space="preserve"> </w:t>
      </w:r>
      <w:r>
        <w:rPr>
          <w:b/>
          <w:sz w:val="22"/>
        </w:rPr>
        <w:t>Toastify</w:t>
      </w:r>
      <w:r>
        <w:rPr>
          <w:sz w:val="22"/>
        </w:rPr>
        <w:t>:</w:t>
      </w:r>
      <w:r>
        <w:rPr>
          <w:spacing w:val="13"/>
          <w:sz w:val="22"/>
        </w:rPr>
        <w:t xml:space="preserve"> </w:t>
      </w:r>
      <w:r>
        <w:rPr>
          <w:sz w:val="22"/>
        </w:rPr>
        <w:t>Toast</w:t>
      </w:r>
      <w:r>
        <w:rPr>
          <w:spacing w:val="14"/>
          <w:sz w:val="22"/>
        </w:rPr>
        <w:t xml:space="preserve"> </w:t>
      </w:r>
      <w:r>
        <w:rPr>
          <w:spacing w:val="-2"/>
          <w:sz w:val="22"/>
        </w:rPr>
        <w:t>notifications</w:t>
      </w:r>
    </w:p>
    <w:p w14:paraId="52937F1A">
      <w:pPr>
        <w:pStyle w:val="11"/>
        <w:numPr>
          <w:ilvl w:val="1"/>
          <w:numId w:val="4"/>
        </w:numPr>
        <w:tabs>
          <w:tab w:val="left" w:pos="1199"/>
        </w:tabs>
        <w:spacing w:before="169" w:after="0" w:line="240" w:lineRule="auto"/>
        <w:ind w:left="1199" w:right="0" w:hanging="451"/>
        <w:jc w:val="left"/>
        <w:rPr>
          <w:rFonts w:ascii="Symbol" w:hAnsi="Symbol"/>
          <w:sz w:val="22"/>
        </w:rPr>
      </w:pPr>
      <w:r>
        <w:rPr>
          <w:b/>
          <w:sz w:val="22"/>
        </w:rPr>
        <w:t>Tailwind</w:t>
      </w:r>
      <w:r>
        <w:rPr>
          <w:b/>
          <w:spacing w:val="14"/>
          <w:sz w:val="22"/>
        </w:rPr>
        <w:t xml:space="preserve"> </w:t>
      </w:r>
      <w:r>
        <w:rPr>
          <w:b/>
          <w:sz w:val="22"/>
        </w:rPr>
        <w:t>CSS</w:t>
      </w:r>
      <w:r>
        <w:rPr>
          <w:sz w:val="22"/>
        </w:rPr>
        <w:t>:</w:t>
      </w:r>
      <w:r>
        <w:rPr>
          <w:spacing w:val="14"/>
          <w:sz w:val="22"/>
        </w:rPr>
        <w:t xml:space="preserve"> </w:t>
      </w:r>
      <w:r>
        <w:rPr>
          <w:sz w:val="22"/>
        </w:rPr>
        <w:t>Utility-first</w:t>
      </w:r>
      <w:r>
        <w:rPr>
          <w:spacing w:val="15"/>
          <w:sz w:val="22"/>
        </w:rPr>
        <w:t xml:space="preserve"> </w:t>
      </w:r>
      <w:r>
        <w:rPr>
          <w:sz w:val="22"/>
        </w:rPr>
        <w:t>CSS</w:t>
      </w:r>
      <w:r>
        <w:rPr>
          <w:spacing w:val="14"/>
          <w:sz w:val="22"/>
        </w:rPr>
        <w:t xml:space="preserve"> </w:t>
      </w:r>
      <w:r>
        <w:rPr>
          <w:sz w:val="22"/>
        </w:rPr>
        <w:t>framework</w:t>
      </w:r>
      <w:r>
        <w:rPr>
          <w:spacing w:val="15"/>
          <w:sz w:val="22"/>
        </w:rPr>
        <w:t xml:space="preserve"> </w:t>
      </w:r>
      <w:r>
        <w:rPr>
          <w:sz w:val="22"/>
        </w:rPr>
        <w:t>for</w:t>
      </w:r>
      <w:r>
        <w:rPr>
          <w:spacing w:val="14"/>
          <w:sz w:val="22"/>
        </w:rPr>
        <w:t xml:space="preserve"> </w:t>
      </w:r>
      <w:r>
        <w:rPr>
          <w:sz w:val="22"/>
        </w:rPr>
        <w:t>responsive</w:t>
      </w:r>
      <w:r>
        <w:rPr>
          <w:spacing w:val="15"/>
          <w:sz w:val="22"/>
        </w:rPr>
        <w:t xml:space="preserve"> </w:t>
      </w:r>
      <w:r>
        <w:rPr>
          <w:spacing w:val="-2"/>
          <w:sz w:val="22"/>
        </w:rPr>
        <w:t>styling</w:t>
      </w:r>
    </w:p>
    <w:p w14:paraId="1D0B0AA6">
      <w:pPr>
        <w:pStyle w:val="7"/>
      </w:pPr>
    </w:p>
    <w:p w14:paraId="7CCE3381">
      <w:pPr>
        <w:pStyle w:val="7"/>
        <w:spacing w:before="237"/>
      </w:pPr>
    </w:p>
    <w:p w14:paraId="47AB6209">
      <w:pPr>
        <w:pStyle w:val="3"/>
        <w:spacing w:before="1"/>
      </w:pPr>
      <w:r>
        <w:t>Responsive</w:t>
      </w:r>
      <w:r>
        <w:rPr>
          <w:spacing w:val="5"/>
        </w:rPr>
        <w:t xml:space="preserve"> </w:t>
      </w:r>
      <w:r>
        <w:t>Design</w:t>
      </w:r>
      <w:r>
        <w:rPr>
          <w:spacing w:val="7"/>
        </w:rPr>
        <w:t xml:space="preserve"> </w:t>
      </w:r>
      <w:r>
        <w:rPr>
          <w:spacing w:val="-2"/>
        </w:rPr>
        <w:t>Implementation</w:t>
      </w:r>
    </w:p>
    <w:p w14:paraId="59B6ECCA">
      <w:pPr>
        <w:pStyle w:val="7"/>
        <w:spacing w:before="82"/>
        <w:rPr>
          <w:b/>
          <w:sz w:val="26"/>
        </w:rPr>
      </w:pPr>
    </w:p>
    <w:p w14:paraId="50E301AE">
      <w:pPr>
        <w:pStyle w:val="4"/>
      </w:pPr>
      <w:r>
        <w:rPr>
          <w:spacing w:val="-2"/>
        </w:rPr>
        <w:t>Breakpoints</w:t>
      </w:r>
    </w:p>
    <w:p w14:paraId="5FB48315">
      <w:pPr>
        <w:pStyle w:val="11"/>
        <w:numPr>
          <w:ilvl w:val="1"/>
          <w:numId w:val="4"/>
        </w:numPr>
        <w:tabs>
          <w:tab w:val="left" w:pos="1087"/>
        </w:tabs>
        <w:spacing w:before="173" w:after="0" w:line="240" w:lineRule="auto"/>
        <w:ind w:left="1087" w:right="0" w:hanging="339"/>
        <w:jc w:val="left"/>
        <w:rPr>
          <w:rFonts w:ascii="Symbol" w:hAnsi="Symbol"/>
          <w:sz w:val="22"/>
        </w:rPr>
      </w:pPr>
      <w:r>
        <w:rPr>
          <w:sz w:val="22"/>
        </w:rPr>
        <w:t>Desktop</w:t>
      </w:r>
      <w:r>
        <w:rPr>
          <w:spacing w:val="17"/>
          <w:sz w:val="22"/>
        </w:rPr>
        <w:t xml:space="preserve"> </w:t>
      </w:r>
      <w:r>
        <w:rPr>
          <w:sz w:val="22"/>
        </w:rPr>
        <w:t>Computers:</w:t>
      </w:r>
      <w:r>
        <w:rPr>
          <w:spacing w:val="18"/>
          <w:sz w:val="22"/>
        </w:rPr>
        <w:t xml:space="preserve"> </w:t>
      </w:r>
      <w:r>
        <w:rPr>
          <w:spacing w:val="-2"/>
          <w:sz w:val="22"/>
        </w:rPr>
        <w:t>1440px</w:t>
      </w:r>
    </w:p>
    <w:p w14:paraId="23F5D00B">
      <w:pPr>
        <w:pStyle w:val="11"/>
        <w:numPr>
          <w:ilvl w:val="1"/>
          <w:numId w:val="4"/>
        </w:numPr>
        <w:tabs>
          <w:tab w:val="left" w:pos="1087"/>
        </w:tabs>
        <w:spacing w:before="170" w:after="0" w:line="240" w:lineRule="auto"/>
        <w:ind w:left="1087" w:right="0" w:hanging="339"/>
        <w:jc w:val="left"/>
        <w:rPr>
          <w:rFonts w:ascii="Symbol" w:hAnsi="Symbol"/>
          <w:sz w:val="22"/>
        </w:rPr>
      </w:pPr>
      <w:r>
        <w:rPr>
          <w:sz w:val="22"/>
        </w:rPr>
        <w:t>Laptops</w:t>
      </w:r>
      <w:r>
        <w:rPr>
          <w:spacing w:val="8"/>
          <w:sz w:val="22"/>
        </w:rPr>
        <w:t xml:space="preserve"> </w:t>
      </w:r>
      <w:r>
        <w:rPr>
          <w:sz w:val="22"/>
        </w:rPr>
        <w:t>:</w:t>
      </w:r>
      <w:r>
        <w:rPr>
          <w:spacing w:val="9"/>
          <w:sz w:val="22"/>
        </w:rPr>
        <w:t xml:space="preserve"> </w:t>
      </w:r>
      <w:r>
        <w:rPr>
          <w:spacing w:val="-2"/>
          <w:sz w:val="22"/>
        </w:rPr>
        <w:t>1024px</w:t>
      </w:r>
    </w:p>
    <w:p w14:paraId="7F96DC87">
      <w:pPr>
        <w:pStyle w:val="11"/>
        <w:numPr>
          <w:ilvl w:val="1"/>
          <w:numId w:val="4"/>
        </w:numPr>
        <w:tabs>
          <w:tab w:val="left" w:pos="1087"/>
        </w:tabs>
        <w:spacing w:before="169" w:after="0" w:line="240" w:lineRule="auto"/>
        <w:ind w:left="1087" w:right="0" w:hanging="339"/>
        <w:jc w:val="left"/>
        <w:rPr>
          <w:rFonts w:ascii="Symbol" w:hAnsi="Symbol"/>
          <w:sz w:val="22"/>
        </w:rPr>
      </w:pPr>
      <w:r>
        <w:rPr>
          <w:sz w:val="22"/>
        </w:rPr>
        <w:t>Tablets:</w:t>
      </w:r>
      <w:r>
        <w:rPr>
          <w:spacing w:val="13"/>
          <w:sz w:val="22"/>
        </w:rPr>
        <w:t xml:space="preserve"> </w:t>
      </w:r>
      <w:r>
        <w:rPr>
          <w:spacing w:val="-2"/>
          <w:sz w:val="22"/>
        </w:rPr>
        <w:t>768px</w:t>
      </w:r>
    </w:p>
    <w:p w14:paraId="5F0622F8">
      <w:pPr>
        <w:pStyle w:val="11"/>
        <w:numPr>
          <w:ilvl w:val="1"/>
          <w:numId w:val="4"/>
        </w:numPr>
        <w:tabs>
          <w:tab w:val="left" w:pos="1087"/>
        </w:tabs>
        <w:spacing w:before="166" w:after="0" w:line="240" w:lineRule="auto"/>
        <w:ind w:left="1087" w:right="0" w:hanging="339"/>
        <w:jc w:val="left"/>
        <w:rPr>
          <w:rFonts w:ascii="Symbol" w:hAnsi="Symbol"/>
          <w:sz w:val="26"/>
        </w:rPr>
      </w:pPr>
      <w:r>
        <w:rPr>
          <w:sz w:val="22"/>
        </w:rPr>
        <w:t>Mobiles:</w:t>
      </w:r>
      <w:r>
        <w:rPr>
          <w:spacing w:val="17"/>
          <w:sz w:val="22"/>
        </w:rPr>
        <w:t xml:space="preserve"> </w:t>
      </w:r>
      <w:r>
        <w:rPr>
          <w:spacing w:val="-2"/>
          <w:sz w:val="22"/>
        </w:rPr>
        <w:t>426px</w:t>
      </w:r>
    </w:p>
    <w:p w14:paraId="21D82034">
      <w:pPr>
        <w:pStyle w:val="7"/>
        <w:spacing w:before="61"/>
      </w:pPr>
    </w:p>
    <w:p w14:paraId="35CE66C9">
      <w:pPr>
        <w:pStyle w:val="3"/>
      </w:pPr>
      <w:r>
        <w:rPr>
          <w:spacing w:val="-2"/>
        </w:rPr>
        <w:t>Routing</w:t>
      </w:r>
    </w:p>
    <w:p w14:paraId="6D46E10E">
      <w:pPr>
        <w:pStyle w:val="11"/>
        <w:numPr>
          <w:ilvl w:val="1"/>
          <w:numId w:val="4"/>
        </w:numPr>
        <w:tabs>
          <w:tab w:val="left" w:pos="1199"/>
        </w:tabs>
        <w:spacing w:before="191" w:after="0" w:line="240" w:lineRule="auto"/>
        <w:ind w:left="1199" w:right="0" w:hanging="451"/>
        <w:jc w:val="left"/>
        <w:rPr>
          <w:rFonts w:ascii="Symbol" w:hAnsi="Symbol"/>
          <w:sz w:val="22"/>
        </w:rPr>
      </w:pPr>
      <w:r>
        <w:rPr>
          <w:sz w:val="22"/>
        </w:rPr>
        <w:t>/home:</w:t>
      </w:r>
      <w:r>
        <w:rPr>
          <w:spacing w:val="11"/>
          <w:sz w:val="22"/>
        </w:rPr>
        <w:t xml:space="preserve"> </w:t>
      </w:r>
      <w:r>
        <w:rPr>
          <w:sz w:val="22"/>
        </w:rPr>
        <w:t>Responsive</w:t>
      </w:r>
      <w:r>
        <w:rPr>
          <w:spacing w:val="10"/>
          <w:sz w:val="22"/>
        </w:rPr>
        <w:t xml:space="preserve"> </w:t>
      </w:r>
      <w:r>
        <w:rPr>
          <w:sz w:val="22"/>
        </w:rPr>
        <w:t>home</w:t>
      </w:r>
      <w:r>
        <w:rPr>
          <w:spacing w:val="10"/>
          <w:sz w:val="22"/>
        </w:rPr>
        <w:t xml:space="preserve"> </w:t>
      </w:r>
      <w:r>
        <w:rPr>
          <w:sz w:val="22"/>
        </w:rPr>
        <w:t>page</w:t>
      </w:r>
      <w:r>
        <w:rPr>
          <w:spacing w:val="10"/>
          <w:sz w:val="22"/>
        </w:rPr>
        <w:t xml:space="preserve"> </w:t>
      </w:r>
      <w:r>
        <w:rPr>
          <w:sz w:val="22"/>
        </w:rPr>
        <w:t>with</w:t>
      </w:r>
      <w:r>
        <w:rPr>
          <w:spacing w:val="12"/>
          <w:sz w:val="22"/>
        </w:rPr>
        <w:t xml:space="preserve"> </w:t>
      </w:r>
      <w:r>
        <w:rPr>
          <w:sz w:val="22"/>
        </w:rPr>
        <w:t>recent</w:t>
      </w:r>
      <w:r>
        <w:rPr>
          <w:spacing w:val="12"/>
          <w:sz w:val="22"/>
        </w:rPr>
        <w:t xml:space="preserve"> </w:t>
      </w:r>
      <w:r>
        <w:rPr>
          <w:sz w:val="22"/>
        </w:rPr>
        <w:t>books</w:t>
      </w:r>
      <w:r>
        <w:rPr>
          <w:spacing w:val="10"/>
          <w:sz w:val="22"/>
        </w:rPr>
        <w:t xml:space="preserve"> </w:t>
      </w:r>
      <w:r>
        <w:rPr>
          <w:sz w:val="22"/>
        </w:rPr>
        <w:t>and</w:t>
      </w:r>
      <w:r>
        <w:rPr>
          <w:spacing w:val="12"/>
          <w:sz w:val="22"/>
        </w:rPr>
        <w:t xml:space="preserve"> </w:t>
      </w:r>
      <w:r>
        <w:rPr>
          <w:sz w:val="22"/>
        </w:rPr>
        <w:t>saved</w:t>
      </w:r>
      <w:r>
        <w:rPr>
          <w:spacing w:val="12"/>
          <w:sz w:val="22"/>
        </w:rPr>
        <w:t xml:space="preserve"> </w:t>
      </w:r>
      <w:r>
        <w:rPr>
          <w:spacing w:val="-2"/>
          <w:sz w:val="22"/>
        </w:rPr>
        <w:t>books</w:t>
      </w:r>
    </w:p>
    <w:p w14:paraId="5131FDF6">
      <w:pPr>
        <w:pStyle w:val="11"/>
        <w:numPr>
          <w:ilvl w:val="1"/>
          <w:numId w:val="4"/>
        </w:numPr>
        <w:tabs>
          <w:tab w:val="left" w:pos="1199"/>
        </w:tabs>
        <w:spacing w:before="170" w:after="0" w:line="240" w:lineRule="auto"/>
        <w:ind w:left="1199" w:right="0" w:hanging="451"/>
        <w:jc w:val="left"/>
        <w:rPr>
          <w:rFonts w:ascii="Symbol" w:hAnsi="Symbol"/>
          <w:sz w:val="22"/>
        </w:rPr>
      </w:pPr>
      <w:r>
        <w:rPr>
          <w:sz w:val="22"/>
        </w:rPr>
        <w:t>/login:</w:t>
      </w:r>
      <w:r>
        <w:rPr>
          <w:spacing w:val="15"/>
          <w:sz w:val="22"/>
        </w:rPr>
        <w:t xml:space="preserve"> </w:t>
      </w:r>
      <w:r>
        <w:rPr>
          <w:sz w:val="22"/>
        </w:rPr>
        <w:t>Responsive</w:t>
      </w:r>
      <w:r>
        <w:rPr>
          <w:spacing w:val="14"/>
          <w:sz w:val="22"/>
        </w:rPr>
        <w:t xml:space="preserve"> </w:t>
      </w:r>
      <w:r>
        <w:rPr>
          <w:sz w:val="22"/>
        </w:rPr>
        <w:t>login</w:t>
      </w:r>
      <w:r>
        <w:rPr>
          <w:spacing w:val="13"/>
          <w:sz w:val="22"/>
        </w:rPr>
        <w:t xml:space="preserve"> </w:t>
      </w:r>
      <w:r>
        <w:rPr>
          <w:spacing w:val="-4"/>
          <w:sz w:val="22"/>
        </w:rPr>
        <w:t>page</w:t>
      </w:r>
    </w:p>
    <w:p w14:paraId="3A0FC8A0">
      <w:pPr>
        <w:pStyle w:val="11"/>
        <w:numPr>
          <w:ilvl w:val="1"/>
          <w:numId w:val="4"/>
        </w:numPr>
        <w:tabs>
          <w:tab w:val="left" w:pos="1199"/>
        </w:tabs>
        <w:spacing w:before="169" w:after="0" w:line="240" w:lineRule="auto"/>
        <w:ind w:left="1199" w:right="0" w:hanging="451"/>
        <w:jc w:val="left"/>
        <w:rPr>
          <w:rFonts w:ascii="Symbol" w:hAnsi="Symbol"/>
          <w:sz w:val="22"/>
        </w:rPr>
      </w:pPr>
      <w:r>
        <w:rPr>
          <w:sz w:val="22"/>
        </w:rPr>
        <w:t>/register:</w:t>
      </w:r>
      <w:r>
        <w:rPr>
          <w:spacing w:val="19"/>
          <w:sz w:val="22"/>
        </w:rPr>
        <w:t xml:space="preserve"> </w:t>
      </w:r>
      <w:r>
        <w:rPr>
          <w:sz w:val="22"/>
        </w:rPr>
        <w:t>Responsive</w:t>
      </w:r>
      <w:r>
        <w:rPr>
          <w:spacing w:val="16"/>
          <w:sz w:val="22"/>
        </w:rPr>
        <w:t xml:space="preserve"> </w:t>
      </w:r>
      <w:r>
        <w:rPr>
          <w:sz w:val="22"/>
        </w:rPr>
        <w:t>register</w:t>
      </w:r>
      <w:r>
        <w:rPr>
          <w:spacing w:val="15"/>
          <w:sz w:val="22"/>
        </w:rPr>
        <w:t xml:space="preserve"> </w:t>
      </w:r>
      <w:r>
        <w:rPr>
          <w:spacing w:val="-4"/>
          <w:sz w:val="22"/>
        </w:rPr>
        <w:t>page</w:t>
      </w:r>
    </w:p>
    <w:p w14:paraId="028A5A94">
      <w:pPr>
        <w:pStyle w:val="11"/>
        <w:spacing w:after="0" w:line="240" w:lineRule="auto"/>
        <w:jc w:val="left"/>
        <w:rPr>
          <w:rFonts w:ascii="Symbol" w:hAnsi="Symbol"/>
          <w:sz w:val="22"/>
        </w:rPr>
        <w:sectPr>
          <w:pgSz w:w="12240" w:h="15840"/>
          <w:pgMar w:top="1280" w:right="1800" w:bottom="280" w:left="1800" w:header="720" w:footer="720" w:gutter="0"/>
          <w:cols w:space="720" w:num="1"/>
        </w:sectPr>
      </w:pPr>
    </w:p>
    <w:p w14:paraId="0E7392A9">
      <w:pPr>
        <w:spacing w:before="78"/>
        <w:ind w:left="72" w:right="0" w:firstLine="0"/>
        <w:jc w:val="left"/>
        <w:rPr>
          <w:b/>
          <w:sz w:val="26"/>
        </w:rPr>
      </w:pPr>
      <w:r>
        <w:rPr>
          <w:b/>
          <w:sz w:val="26"/>
        </w:rPr>
        <w:t>Project</w:t>
      </w:r>
      <w:r>
        <w:rPr>
          <w:b/>
          <w:spacing w:val="9"/>
          <w:sz w:val="26"/>
        </w:rPr>
        <w:t xml:space="preserve"> </w:t>
      </w:r>
      <w:r>
        <w:rPr>
          <w:b/>
          <w:spacing w:val="-2"/>
          <w:sz w:val="26"/>
        </w:rPr>
        <w:t>Structure</w:t>
      </w:r>
    </w:p>
    <w:p w14:paraId="0AB37A61">
      <w:pPr>
        <w:pStyle w:val="7"/>
        <w:spacing w:before="7"/>
        <w:rPr>
          <w:b/>
          <w:sz w:val="13"/>
        </w:rPr>
      </w:pPr>
      <w:r>
        <w:rPr>
          <w:b/>
          <w:sz w:val="13"/>
        </w:rPr>
        <w:drawing>
          <wp:anchor distT="0" distB="0" distL="0" distR="0" simplePos="0" relativeHeight="251660288" behindDoc="1" locked="0" layoutInCell="1" allowOverlap="1">
            <wp:simplePos x="0" y="0"/>
            <wp:positionH relativeFrom="page">
              <wp:posOffset>1784350</wp:posOffset>
            </wp:positionH>
            <wp:positionV relativeFrom="paragraph">
              <wp:posOffset>114935</wp:posOffset>
            </wp:positionV>
            <wp:extent cx="2613025" cy="7063740"/>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612985" cy="7063740"/>
                    </a:xfrm>
                    <a:prstGeom prst="rect">
                      <a:avLst/>
                    </a:prstGeom>
                  </pic:spPr>
                </pic:pic>
              </a:graphicData>
            </a:graphic>
          </wp:anchor>
        </w:drawing>
      </w:r>
    </w:p>
    <w:p w14:paraId="26B3D18C">
      <w:pPr>
        <w:pStyle w:val="7"/>
        <w:spacing w:after="0"/>
        <w:rPr>
          <w:b/>
          <w:sz w:val="13"/>
        </w:rPr>
        <w:sectPr>
          <w:pgSz w:w="12240" w:h="15840"/>
          <w:pgMar w:top="1280" w:right="1800" w:bottom="280" w:left="1800" w:header="720" w:footer="720" w:gutter="0"/>
          <w:cols w:space="720" w:num="1"/>
        </w:sectPr>
      </w:pPr>
    </w:p>
    <w:p w14:paraId="04FC3818">
      <w:pPr>
        <w:pStyle w:val="2"/>
        <w:ind w:left="0" w:right="14"/>
      </w:pPr>
      <w:r>
        <w:t>Security</w:t>
      </w:r>
      <w:r>
        <w:rPr>
          <w:spacing w:val="-10"/>
        </w:rPr>
        <w:t xml:space="preserve"> </w:t>
      </w:r>
      <w:r>
        <w:rPr>
          <w:spacing w:val="-2"/>
        </w:rPr>
        <w:t>Considerations</w:t>
      </w:r>
    </w:p>
    <w:p w14:paraId="4C181816">
      <w:pPr>
        <w:pStyle w:val="7"/>
        <w:rPr>
          <w:b/>
          <w:sz w:val="30"/>
        </w:rPr>
      </w:pPr>
    </w:p>
    <w:p w14:paraId="389D0AF2">
      <w:pPr>
        <w:pStyle w:val="7"/>
        <w:spacing w:before="109"/>
        <w:rPr>
          <w:b/>
          <w:sz w:val="30"/>
        </w:rPr>
      </w:pPr>
    </w:p>
    <w:p w14:paraId="13FFDBA2">
      <w:pPr>
        <w:pStyle w:val="3"/>
      </w:pPr>
      <w:r>
        <w:rPr>
          <w:spacing w:val="-2"/>
        </w:rPr>
        <w:t>Authentication</w:t>
      </w:r>
    </w:p>
    <w:p w14:paraId="4E610A0D">
      <w:pPr>
        <w:pStyle w:val="11"/>
        <w:numPr>
          <w:ilvl w:val="0"/>
          <w:numId w:val="5"/>
        </w:numPr>
        <w:tabs>
          <w:tab w:val="left" w:pos="947"/>
        </w:tabs>
        <w:spacing w:before="193" w:after="0" w:line="240" w:lineRule="auto"/>
        <w:ind w:left="947" w:right="0" w:hanging="451"/>
        <w:jc w:val="left"/>
        <w:rPr>
          <w:sz w:val="22"/>
        </w:rPr>
      </w:pPr>
      <w:r>
        <w:rPr>
          <w:sz w:val="22"/>
        </w:rPr>
        <w:t>JWT</w:t>
      </w:r>
      <w:r>
        <w:rPr>
          <w:spacing w:val="8"/>
          <w:sz w:val="22"/>
        </w:rPr>
        <w:t xml:space="preserve"> </w:t>
      </w:r>
      <w:r>
        <w:rPr>
          <w:spacing w:val="-2"/>
          <w:sz w:val="22"/>
        </w:rPr>
        <w:t>implementation</w:t>
      </w:r>
    </w:p>
    <w:p w14:paraId="5A3C347E">
      <w:pPr>
        <w:pStyle w:val="11"/>
        <w:numPr>
          <w:ilvl w:val="0"/>
          <w:numId w:val="5"/>
        </w:numPr>
        <w:tabs>
          <w:tab w:val="left" w:pos="947"/>
        </w:tabs>
        <w:spacing w:before="167" w:after="0" w:line="240" w:lineRule="auto"/>
        <w:ind w:left="947" w:right="0" w:hanging="451"/>
        <w:jc w:val="left"/>
        <w:rPr>
          <w:sz w:val="22"/>
        </w:rPr>
      </w:pPr>
      <w:r>
        <w:rPr>
          <w:sz w:val="22"/>
        </w:rPr>
        <w:t>Secure</w:t>
      </w:r>
      <w:r>
        <w:rPr>
          <w:spacing w:val="13"/>
          <w:sz w:val="22"/>
        </w:rPr>
        <w:t xml:space="preserve"> </w:t>
      </w:r>
      <w:r>
        <w:rPr>
          <w:sz w:val="22"/>
        </w:rPr>
        <w:t>password</w:t>
      </w:r>
      <w:r>
        <w:rPr>
          <w:spacing w:val="11"/>
          <w:sz w:val="22"/>
        </w:rPr>
        <w:t xml:space="preserve"> </w:t>
      </w:r>
      <w:r>
        <w:rPr>
          <w:sz w:val="22"/>
        </w:rPr>
        <w:t>hashing</w:t>
      </w:r>
      <w:r>
        <w:rPr>
          <w:spacing w:val="15"/>
          <w:sz w:val="22"/>
        </w:rPr>
        <w:t xml:space="preserve"> </w:t>
      </w:r>
      <w:r>
        <w:rPr>
          <w:sz w:val="22"/>
        </w:rPr>
        <w:t>with</w:t>
      </w:r>
      <w:r>
        <w:rPr>
          <w:spacing w:val="12"/>
          <w:sz w:val="22"/>
        </w:rPr>
        <w:t xml:space="preserve"> </w:t>
      </w:r>
      <w:r>
        <w:rPr>
          <w:spacing w:val="-2"/>
          <w:sz w:val="22"/>
        </w:rPr>
        <w:t>bcrypt</w:t>
      </w:r>
    </w:p>
    <w:p w14:paraId="3860FE88">
      <w:pPr>
        <w:pStyle w:val="11"/>
        <w:numPr>
          <w:ilvl w:val="0"/>
          <w:numId w:val="5"/>
        </w:numPr>
        <w:tabs>
          <w:tab w:val="left" w:pos="947"/>
        </w:tabs>
        <w:spacing w:before="170" w:after="0" w:line="240" w:lineRule="auto"/>
        <w:ind w:left="947" w:right="0" w:hanging="451"/>
        <w:jc w:val="left"/>
        <w:rPr>
          <w:sz w:val="22"/>
        </w:rPr>
      </w:pPr>
      <w:r>
        <w:rPr>
          <w:sz w:val="22"/>
        </w:rPr>
        <w:t>Private</w:t>
      </w:r>
      <w:r>
        <w:rPr>
          <w:spacing w:val="10"/>
          <w:sz w:val="22"/>
        </w:rPr>
        <w:t xml:space="preserve"> </w:t>
      </w:r>
      <w:r>
        <w:rPr>
          <w:spacing w:val="-2"/>
          <w:sz w:val="22"/>
        </w:rPr>
        <w:t>Routing</w:t>
      </w:r>
    </w:p>
    <w:p w14:paraId="5CF7FDAC">
      <w:pPr>
        <w:pStyle w:val="7"/>
        <w:spacing w:before="70"/>
      </w:pPr>
    </w:p>
    <w:p w14:paraId="70FE8F73">
      <w:pPr>
        <w:pStyle w:val="3"/>
      </w:pPr>
      <w:r>
        <w:t>Data</w:t>
      </w:r>
      <w:r>
        <w:rPr>
          <w:spacing w:val="3"/>
        </w:rPr>
        <w:t xml:space="preserve"> </w:t>
      </w:r>
      <w:r>
        <w:rPr>
          <w:spacing w:val="-2"/>
        </w:rPr>
        <w:t>Protection</w:t>
      </w:r>
    </w:p>
    <w:p w14:paraId="5E33549A">
      <w:pPr>
        <w:pStyle w:val="7"/>
        <w:spacing w:before="43"/>
        <w:rPr>
          <w:b/>
          <w:sz w:val="26"/>
        </w:rPr>
      </w:pPr>
    </w:p>
    <w:p w14:paraId="3135FB98">
      <w:pPr>
        <w:pStyle w:val="11"/>
        <w:numPr>
          <w:ilvl w:val="1"/>
          <w:numId w:val="5"/>
        </w:numPr>
        <w:tabs>
          <w:tab w:val="left" w:pos="919"/>
        </w:tabs>
        <w:spacing w:before="0" w:after="0" w:line="240" w:lineRule="auto"/>
        <w:ind w:left="919" w:right="0" w:hanging="339"/>
        <w:jc w:val="left"/>
        <w:rPr>
          <w:sz w:val="22"/>
        </w:rPr>
      </w:pPr>
      <w:r>
        <w:rPr>
          <w:b/>
          <w:sz w:val="22"/>
        </w:rPr>
        <w:t>Encryption</w:t>
      </w:r>
      <w:r>
        <w:rPr>
          <w:b/>
          <w:spacing w:val="13"/>
          <w:sz w:val="22"/>
        </w:rPr>
        <w:t xml:space="preserve"> </w:t>
      </w:r>
      <w:r>
        <w:rPr>
          <w:b/>
          <w:sz w:val="22"/>
        </w:rPr>
        <w:t>at</w:t>
      </w:r>
      <w:r>
        <w:rPr>
          <w:b/>
          <w:spacing w:val="12"/>
          <w:sz w:val="22"/>
        </w:rPr>
        <w:t xml:space="preserve"> </w:t>
      </w:r>
      <w:r>
        <w:rPr>
          <w:b/>
          <w:sz w:val="22"/>
        </w:rPr>
        <w:t>Rest:</w:t>
      </w:r>
      <w:r>
        <w:rPr>
          <w:b/>
          <w:spacing w:val="16"/>
          <w:sz w:val="22"/>
        </w:rPr>
        <w:t xml:space="preserve"> </w:t>
      </w:r>
      <w:r>
        <w:rPr>
          <w:sz w:val="22"/>
        </w:rPr>
        <w:t>MongoDB's</w:t>
      </w:r>
      <w:r>
        <w:rPr>
          <w:spacing w:val="12"/>
          <w:sz w:val="22"/>
        </w:rPr>
        <w:t xml:space="preserve"> </w:t>
      </w:r>
      <w:r>
        <w:rPr>
          <w:sz w:val="22"/>
        </w:rPr>
        <w:t>AES-256</w:t>
      </w:r>
      <w:r>
        <w:rPr>
          <w:spacing w:val="10"/>
          <w:sz w:val="22"/>
        </w:rPr>
        <w:t xml:space="preserve"> </w:t>
      </w:r>
      <w:r>
        <w:rPr>
          <w:sz w:val="22"/>
        </w:rPr>
        <w:t>encryption</w:t>
      </w:r>
      <w:r>
        <w:rPr>
          <w:spacing w:val="10"/>
          <w:sz w:val="22"/>
        </w:rPr>
        <w:t xml:space="preserve"> </w:t>
      </w:r>
      <w:r>
        <w:rPr>
          <w:sz w:val="22"/>
        </w:rPr>
        <w:t>to</w:t>
      </w:r>
      <w:r>
        <w:rPr>
          <w:spacing w:val="15"/>
          <w:sz w:val="22"/>
        </w:rPr>
        <w:t xml:space="preserve"> </w:t>
      </w:r>
      <w:r>
        <w:rPr>
          <w:sz w:val="22"/>
        </w:rPr>
        <w:t>secure</w:t>
      </w:r>
      <w:r>
        <w:rPr>
          <w:spacing w:val="11"/>
          <w:sz w:val="22"/>
        </w:rPr>
        <w:t xml:space="preserve"> </w:t>
      </w:r>
      <w:r>
        <w:rPr>
          <w:sz w:val="22"/>
        </w:rPr>
        <w:t>data</w:t>
      </w:r>
      <w:r>
        <w:rPr>
          <w:spacing w:val="12"/>
          <w:sz w:val="22"/>
        </w:rPr>
        <w:t xml:space="preserve"> </w:t>
      </w:r>
      <w:r>
        <w:rPr>
          <w:sz w:val="22"/>
        </w:rPr>
        <w:t>stored</w:t>
      </w:r>
      <w:r>
        <w:rPr>
          <w:spacing w:val="10"/>
          <w:sz w:val="22"/>
        </w:rPr>
        <w:t xml:space="preserve"> </w:t>
      </w:r>
      <w:r>
        <w:rPr>
          <w:sz w:val="22"/>
        </w:rPr>
        <w:t>on</w:t>
      </w:r>
      <w:r>
        <w:rPr>
          <w:spacing w:val="15"/>
          <w:sz w:val="22"/>
        </w:rPr>
        <w:t xml:space="preserve"> </w:t>
      </w:r>
      <w:r>
        <w:rPr>
          <w:spacing w:val="-2"/>
          <w:sz w:val="22"/>
        </w:rPr>
        <w:t>disk.</w:t>
      </w:r>
    </w:p>
    <w:p w14:paraId="225F21D2">
      <w:pPr>
        <w:pStyle w:val="7"/>
        <w:spacing w:before="72"/>
      </w:pPr>
    </w:p>
    <w:p w14:paraId="37DD344D">
      <w:pPr>
        <w:pStyle w:val="11"/>
        <w:numPr>
          <w:ilvl w:val="1"/>
          <w:numId w:val="5"/>
        </w:numPr>
        <w:tabs>
          <w:tab w:val="left" w:pos="919"/>
        </w:tabs>
        <w:spacing w:before="1" w:after="0" w:line="240" w:lineRule="auto"/>
        <w:ind w:left="919" w:right="0" w:hanging="339"/>
        <w:jc w:val="left"/>
        <w:rPr>
          <w:sz w:val="22"/>
        </w:rPr>
      </w:pPr>
      <w:r>
        <w:rPr>
          <w:b/>
          <w:sz w:val="22"/>
        </w:rPr>
        <w:t>Encryption</w:t>
      </w:r>
      <w:r>
        <w:rPr>
          <w:b/>
          <w:spacing w:val="13"/>
          <w:sz w:val="22"/>
        </w:rPr>
        <w:t xml:space="preserve"> </w:t>
      </w:r>
      <w:r>
        <w:rPr>
          <w:b/>
          <w:sz w:val="22"/>
        </w:rPr>
        <w:t>in</w:t>
      </w:r>
      <w:r>
        <w:rPr>
          <w:b/>
          <w:spacing w:val="12"/>
          <w:sz w:val="22"/>
        </w:rPr>
        <w:t xml:space="preserve"> </w:t>
      </w:r>
      <w:r>
        <w:rPr>
          <w:b/>
          <w:sz w:val="22"/>
        </w:rPr>
        <w:t>Transit:</w:t>
      </w:r>
      <w:r>
        <w:rPr>
          <w:b/>
          <w:spacing w:val="16"/>
          <w:sz w:val="22"/>
        </w:rPr>
        <w:t xml:space="preserve"> </w:t>
      </w:r>
      <w:r>
        <w:rPr>
          <w:sz w:val="22"/>
        </w:rPr>
        <w:t>TLS/SSL</w:t>
      </w:r>
      <w:r>
        <w:rPr>
          <w:spacing w:val="15"/>
          <w:sz w:val="22"/>
        </w:rPr>
        <w:t xml:space="preserve"> </w:t>
      </w:r>
      <w:r>
        <w:rPr>
          <w:sz w:val="22"/>
        </w:rPr>
        <w:t>encryption</w:t>
      </w:r>
      <w:r>
        <w:rPr>
          <w:spacing w:val="15"/>
          <w:sz w:val="22"/>
        </w:rPr>
        <w:t xml:space="preserve"> </w:t>
      </w:r>
      <w:r>
        <w:rPr>
          <w:sz w:val="22"/>
        </w:rPr>
        <w:t>to</w:t>
      </w:r>
      <w:r>
        <w:rPr>
          <w:spacing w:val="12"/>
          <w:sz w:val="22"/>
        </w:rPr>
        <w:t xml:space="preserve"> </w:t>
      </w:r>
      <w:r>
        <w:rPr>
          <w:sz w:val="22"/>
        </w:rPr>
        <w:t>protect</w:t>
      </w:r>
      <w:r>
        <w:rPr>
          <w:spacing w:val="10"/>
          <w:sz w:val="22"/>
        </w:rPr>
        <w:t xml:space="preserve"> </w:t>
      </w:r>
      <w:r>
        <w:rPr>
          <w:sz w:val="22"/>
        </w:rPr>
        <w:t>data</w:t>
      </w:r>
      <w:r>
        <w:rPr>
          <w:spacing w:val="11"/>
          <w:sz w:val="22"/>
        </w:rPr>
        <w:t xml:space="preserve"> </w:t>
      </w:r>
      <w:r>
        <w:rPr>
          <w:sz w:val="22"/>
        </w:rPr>
        <w:t>during</w:t>
      </w:r>
      <w:r>
        <w:rPr>
          <w:spacing w:val="13"/>
          <w:sz w:val="22"/>
        </w:rPr>
        <w:t xml:space="preserve"> </w:t>
      </w:r>
      <w:r>
        <w:rPr>
          <w:spacing w:val="-2"/>
          <w:sz w:val="22"/>
        </w:rPr>
        <w:t>transmission.</w:t>
      </w:r>
    </w:p>
    <w:p w14:paraId="13583D31">
      <w:pPr>
        <w:pStyle w:val="7"/>
        <w:spacing w:before="70"/>
      </w:pPr>
    </w:p>
    <w:p w14:paraId="15E014F4">
      <w:pPr>
        <w:pStyle w:val="11"/>
        <w:numPr>
          <w:ilvl w:val="1"/>
          <w:numId w:val="5"/>
        </w:numPr>
        <w:tabs>
          <w:tab w:val="left" w:pos="919"/>
        </w:tabs>
        <w:spacing w:before="0" w:after="0" w:line="240" w:lineRule="auto"/>
        <w:ind w:left="919" w:right="0" w:hanging="339"/>
        <w:jc w:val="left"/>
        <w:rPr>
          <w:sz w:val="22"/>
        </w:rPr>
      </w:pPr>
      <w:r>
        <w:rPr>
          <w:b/>
          <w:sz w:val="22"/>
        </w:rPr>
        <w:t>Authentication:</w:t>
      </w:r>
      <w:r>
        <w:rPr>
          <w:b/>
          <w:spacing w:val="17"/>
          <w:sz w:val="22"/>
        </w:rPr>
        <w:t xml:space="preserve"> </w:t>
      </w:r>
      <w:r>
        <w:rPr>
          <w:sz w:val="22"/>
        </w:rPr>
        <w:t>SCRAM,</w:t>
      </w:r>
      <w:r>
        <w:rPr>
          <w:spacing w:val="13"/>
          <w:sz w:val="22"/>
        </w:rPr>
        <w:t xml:space="preserve"> </w:t>
      </w:r>
      <w:r>
        <w:rPr>
          <w:sz w:val="22"/>
        </w:rPr>
        <w:t>LDAP,</w:t>
      </w:r>
      <w:r>
        <w:rPr>
          <w:spacing w:val="16"/>
          <w:sz w:val="22"/>
        </w:rPr>
        <w:t xml:space="preserve"> </w:t>
      </w:r>
      <w:r>
        <w:rPr>
          <w:sz w:val="22"/>
        </w:rPr>
        <w:t>or</w:t>
      </w:r>
      <w:r>
        <w:rPr>
          <w:spacing w:val="13"/>
          <w:sz w:val="22"/>
        </w:rPr>
        <w:t xml:space="preserve"> </w:t>
      </w:r>
      <w:r>
        <w:rPr>
          <w:sz w:val="22"/>
        </w:rPr>
        <w:t>x.509</w:t>
      </w:r>
      <w:r>
        <w:rPr>
          <w:spacing w:val="16"/>
          <w:sz w:val="22"/>
        </w:rPr>
        <w:t xml:space="preserve"> </w:t>
      </w:r>
      <w:r>
        <w:rPr>
          <w:sz w:val="22"/>
        </w:rPr>
        <w:t>certificates</w:t>
      </w:r>
      <w:r>
        <w:rPr>
          <w:spacing w:val="13"/>
          <w:sz w:val="22"/>
        </w:rPr>
        <w:t xml:space="preserve"> </w:t>
      </w:r>
      <w:r>
        <w:rPr>
          <w:sz w:val="22"/>
        </w:rPr>
        <w:t>for</w:t>
      </w:r>
      <w:r>
        <w:rPr>
          <w:spacing w:val="11"/>
          <w:sz w:val="22"/>
        </w:rPr>
        <w:t xml:space="preserve"> </w:t>
      </w:r>
      <w:r>
        <w:rPr>
          <w:sz w:val="22"/>
        </w:rPr>
        <w:t>secure</w:t>
      </w:r>
      <w:r>
        <w:rPr>
          <w:spacing w:val="11"/>
          <w:sz w:val="22"/>
        </w:rPr>
        <w:t xml:space="preserve"> </w:t>
      </w:r>
      <w:r>
        <w:rPr>
          <w:spacing w:val="-2"/>
          <w:sz w:val="22"/>
        </w:rPr>
        <w:t>authentication.</w:t>
      </w:r>
    </w:p>
    <w:p w14:paraId="5F811705">
      <w:pPr>
        <w:pStyle w:val="7"/>
        <w:spacing w:before="70"/>
      </w:pPr>
    </w:p>
    <w:p w14:paraId="3BF57708">
      <w:pPr>
        <w:pStyle w:val="11"/>
        <w:numPr>
          <w:ilvl w:val="1"/>
          <w:numId w:val="5"/>
        </w:numPr>
        <w:tabs>
          <w:tab w:val="left" w:pos="919"/>
        </w:tabs>
        <w:spacing w:before="0" w:after="0" w:line="360" w:lineRule="auto"/>
        <w:ind w:left="919" w:right="309" w:hanging="339"/>
        <w:jc w:val="left"/>
        <w:rPr>
          <w:sz w:val="22"/>
        </w:rPr>
      </w:pPr>
      <w:r>
        <w:rPr>
          <w:b/>
          <w:sz w:val="22"/>
        </w:rPr>
        <w:t xml:space="preserve">Backup and Recovery: </w:t>
      </w:r>
      <w:r>
        <w:rPr>
          <w:sz w:val="22"/>
        </w:rPr>
        <w:t>Encrypt and securely store backups, and ensure a reliable recovery process.</w:t>
      </w:r>
    </w:p>
    <w:p w14:paraId="036C59AE">
      <w:pPr>
        <w:pStyle w:val="3"/>
        <w:spacing w:before="198"/>
      </w:pPr>
      <w:r>
        <w:t>API</w:t>
      </w:r>
      <w:r>
        <w:rPr>
          <w:spacing w:val="4"/>
        </w:rPr>
        <w:t xml:space="preserve"> </w:t>
      </w:r>
      <w:r>
        <w:rPr>
          <w:spacing w:val="-2"/>
        </w:rPr>
        <w:t>Security</w:t>
      </w:r>
    </w:p>
    <w:p w14:paraId="7F0CEBBB">
      <w:pPr>
        <w:pStyle w:val="11"/>
        <w:numPr>
          <w:ilvl w:val="0"/>
          <w:numId w:val="5"/>
        </w:numPr>
        <w:tabs>
          <w:tab w:val="left" w:pos="947"/>
        </w:tabs>
        <w:spacing w:before="191" w:after="0" w:line="240" w:lineRule="auto"/>
        <w:ind w:left="947" w:right="0" w:hanging="451"/>
        <w:jc w:val="left"/>
        <w:rPr>
          <w:sz w:val="22"/>
        </w:rPr>
      </w:pPr>
      <w:r>
        <w:rPr>
          <w:sz w:val="22"/>
        </w:rPr>
        <w:t>Secure</w:t>
      </w:r>
      <w:r>
        <w:rPr>
          <w:spacing w:val="14"/>
          <w:sz w:val="22"/>
        </w:rPr>
        <w:t xml:space="preserve"> </w:t>
      </w:r>
      <w:r>
        <w:rPr>
          <w:sz w:val="22"/>
        </w:rPr>
        <w:t>headers</w:t>
      </w:r>
      <w:r>
        <w:rPr>
          <w:spacing w:val="10"/>
          <w:sz w:val="22"/>
        </w:rPr>
        <w:t xml:space="preserve"> </w:t>
      </w:r>
      <w:r>
        <w:rPr>
          <w:spacing w:val="-2"/>
          <w:sz w:val="22"/>
        </w:rPr>
        <w:t>implementation</w:t>
      </w:r>
    </w:p>
    <w:p w14:paraId="2A7664B5">
      <w:pPr>
        <w:pStyle w:val="11"/>
        <w:numPr>
          <w:ilvl w:val="0"/>
          <w:numId w:val="5"/>
        </w:numPr>
        <w:tabs>
          <w:tab w:val="left" w:pos="947"/>
        </w:tabs>
        <w:spacing w:before="169" w:after="0" w:line="240" w:lineRule="auto"/>
        <w:ind w:left="947" w:right="0" w:hanging="451"/>
        <w:jc w:val="left"/>
        <w:rPr>
          <w:sz w:val="22"/>
        </w:rPr>
      </w:pPr>
      <w:r>
        <w:rPr>
          <w:sz w:val="22"/>
        </w:rPr>
        <w:t>Request</w:t>
      </w:r>
      <w:r>
        <w:rPr>
          <w:spacing w:val="13"/>
          <w:sz w:val="22"/>
        </w:rPr>
        <w:t xml:space="preserve"> </w:t>
      </w:r>
      <w:r>
        <w:rPr>
          <w:spacing w:val="-2"/>
          <w:sz w:val="22"/>
        </w:rPr>
        <w:t>validation</w:t>
      </w:r>
    </w:p>
    <w:p w14:paraId="6F53B9D4">
      <w:pPr>
        <w:pStyle w:val="11"/>
        <w:numPr>
          <w:ilvl w:val="0"/>
          <w:numId w:val="5"/>
        </w:numPr>
        <w:tabs>
          <w:tab w:val="left" w:pos="947"/>
        </w:tabs>
        <w:spacing w:before="172" w:after="0" w:line="240" w:lineRule="auto"/>
        <w:ind w:left="947" w:right="0" w:hanging="451"/>
        <w:jc w:val="left"/>
        <w:rPr>
          <w:sz w:val="22"/>
        </w:rPr>
      </w:pPr>
      <w:r>
        <w:rPr>
          <w:sz w:val="22"/>
        </w:rPr>
        <w:t>Error-</w:t>
      </w:r>
      <w:r>
        <w:rPr>
          <w:spacing w:val="-2"/>
          <w:sz w:val="22"/>
        </w:rPr>
        <w:t>handling</w:t>
      </w:r>
    </w:p>
    <w:p w14:paraId="2B472998">
      <w:pPr>
        <w:pStyle w:val="11"/>
        <w:spacing w:after="0" w:line="240" w:lineRule="auto"/>
        <w:jc w:val="left"/>
        <w:rPr>
          <w:sz w:val="22"/>
        </w:rPr>
        <w:sectPr>
          <w:pgSz w:w="12240" w:h="15840"/>
          <w:pgMar w:top="1280" w:right="1800" w:bottom="280" w:left="1800" w:header="720" w:footer="720" w:gutter="0"/>
          <w:cols w:space="720" w:num="1"/>
        </w:sectPr>
      </w:pPr>
    </w:p>
    <w:p w14:paraId="15258B8D">
      <w:pPr>
        <w:pStyle w:val="2"/>
        <w:ind w:left="13"/>
      </w:pPr>
      <w:r>
        <w:rPr>
          <w:spacing w:val="-2"/>
        </w:rPr>
        <w:t>Deployment</w:t>
      </w:r>
    </w:p>
    <w:p w14:paraId="4A2D850A">
      <w:pPr>
        <w:pStyle w:val="7"/>
        <w:spacing w:before="288"/>
        <w:rPr>
          <w:b/>
          <w:sz w:val="30"/>
        </w:rPr>
      </w:pPr>
    </w:p>
    <w:p w14:paraId="0D39F7EB">
      <w:pPr>
        <w:pStyle w:val="3"/>
      </w:pPr>
      <w:r>
        <w:t>Database</w:t>
      </w:r>
      <w:r>
        <w:rPr>
          <w:spacing w:val="7"/>
        </w:rPr>
        <w:t xml:space="preserve"> </w:t>
      </w:r>
      <w:r>
        <w:rPr>
          <w:spacing w:val="-2"/>
        </w:rPr>
        <w:t>Deployment</w:t>
      </w:r>
    </w:p>
    <w:p w14:paraId="5EFFC8D8">
      <w:pPr>
        <w:pStyle w:val="11"/>
        <w:numPr>
          <w:ilvl w:val="1"/>
          <w:numId w:val="5"/>
        </w:numPr>
        <w:tabs>
          <w:tab w:val="left" w:pos="1312"/>
        </w:tabs>
        <w:spacing w:before="193" w:after="0" w:line="240" w:lineRule="auto"/>
        <w:ind w:left="1312" w:right="0" w:hanging="338"/>
        <w:jc w:val="left"/>
        <w:rPr>
          <w:sz w:val="22"/>
        </w:rPr>
      </w:pPr>
      <w:r>
        <w:rPr>
          <w:sz w:val="22"/>
        </w:rPr>
        <w:t>MongoDB</w:t>
      </w:r>
      <w:r>
        <w:rPr>
          <w:spacing w:val="16"/>
          <w:sz w:val="22"/>
        </w:rPr>
        <w:t xml:space="preserve"> </w:t>
      </w:r>
      <w:r>
        <w:rPr>
          <w:sz w:val="22"/>
        </w:rPr>
        <w:t>Atlas</w:t>
      </w:r>
      <w:r>
        <w:rPr>
          <w:spacing w:val="13"/>
          <w:sz w:val="22"/>
        </w:rPr>
        <w:t xml:space="preserve"> </w:t>
      </w:r>
      <w:r>
        <w:rPr>
          <w:sz w:val="22"/>
        </w:rPr>
        <w:t>cluster</w:t>
      </w:r>
      <w:r>
        <w:rPr>
          <w:spacing w:val="11"/>
          <w:sz w:val="22"/>
        </w:rPr>
        <w:t xml:space="preserve"> </w:t>
      </w:r>
      <w:r>
        <w:rPr>
          <w:spacing w:val="-2"/>
          <w:sz w:val="22"/>
        </w:rPr>
        <w:t>setup</w:t>
      </w:r>
    </w:p>
    <w:p w14:paraId="0D2CA3D9">
      <w:pPr>
        <w:pStyle w:val="11"/>
        <w:numPr>
          <w:ilvl w:val="1"/>
          <w:numId w:val="5"/>
        </w:numPr>
        <w:tabs>
          <w:tab w:val="left" w:pos="1312"/>
        </w:tabs>
        <w:spacing w:before="167" w:after="0" w:line="240" w:lineRule="auto"/>
        <w:ind w:left="1312" w:right="0" w:hanging="338"/>
        <w:jc w:val="left"/>
        <w:rPr>
          <w:sz w:val="22"/>
        </w:rPr>
      </w:pPr>
      <w:r>
        <w:rPr>
          <w:sz w:val="22"/>
        </w:rPr>
        <w:t>Data</w:t>
      </w:r>
      <w:r>
        <w:rPr>
          <w:spacing w:val="11"/>
          <w:sz w:val="22"/>
        </w:rPr>
        <w:t xml:space="preserve"> </w:t>
      </w:r>
      <w:r>
        <w:rPr>
          <w:sz w:val="22"/>
        </w:rPr>
        <w:t>migration</w:t>
      </w:r>
      <w:r>
        <w:rPr>
          <w:spacing w:val="13"/>
          <w:sz w:val="22"/>
        </w:rPr>
        <w:t xml:space="preserve"> </w:t>
      </w:r>
      <w:r>
        <w:rPr>
          <w:spacing w:val="-2"/>
          <w:sz w:val="22"/>
        </w:rPr>
        <w:t>strategy</w:t>
      </w:r>
    </w:p>
    <w:p w14:paraId="6807FFE4">
      <w:pPr>
        <w:pStyle w:val="7"/>
      </w:pPr>
    </w:p>
    <w:p w14:paraId="092061B5">
      <w:pPr>
        <w:pStyle w:val="7"/>
        <w:spacing w:before="86"/>
      </w:pPr>
    </w:p>
    <w:p w14:paraId="2B8A2148">
      <w:pPr>
        <w:pStyle w:val="3"/>
        <w:spacing w:before="1"/>
      </w:pPr>
      <w:r>
        <w:t>Backend</w:t>
      </w:r>
      <w:r>
        <w:rPr>
          <w:spacing w:val="7"/>
        </w:rPr>
        <w:t xml:space="preserve"> </w:t>
      </w:r>
      <w:r>
        <w:rPr>
          <w:spacing w:val="-2"/>
        </w:rPr>
        <w:t>Deployment</w:t>
      </w:r>
    </w:p>
    <w:p w14:paraId="7AC59C0D">
      <w:pPr>
        <w:pStyle w:val="11"/>
        <w:numPr>
          <w:ilvl w:val="1"/>
          <w:numId w:val="5"/>
        </w:numPr>
        <w:tabs>
          <w:tab w:val="left" w:pos="1312"/>
        </w:tabs>
        <w:spacing w:before="190" w:after="0" w:line="240" w:lineRule="auto"/>
        <w:ind w:left="1312" w:right="0" w:hanging="338"/>
        <w:jc w:val="left"/>
        <w:rPr>
          <w:sz w:val="22"/>
        </w:rPr>
      </w:pPr>
      <w:r>
        <w:rPr>
          <w:sz w:val="22"/>
        </w:rPr>
        <w:t>AWS</w:t>
      </w:r>
      <w:r>
        <w:rPr>
          <w:spacing w:val="10"/>
          <w:sz w:val="22"/>
        </w:rPr>
        <w:t xml:space="preserve"> </w:t>
      </w:r>
      <w:r>
        <w:rPr>
          <w:sz w:val="22"/>
        </w:rPr>
        <w:t>EC2</w:t>
      </w:r>
      <w:r>
        <w:rPr>
          <w:spacing w:val="10"/>
          <w:sz w:val="22"/>
        </w:rPr>
        <w:t xml:space="preserve"> </w:t>
      </w:r>
      <w:r>
        <w:rPr>
          <w:spacing w:val="-2"/>
          <w:sz w:val="22"/>
        </w:rPr>
        <w:t>instance</w:t>
      </w:r>
    </w:p>
    <w:p w14:paraId="31C5F3BA">
      <w:pPr>
        <w:pStyle w:val="11"/>
        <w:numPr>
          <w:ilvl w:val="1"/>
          <w:numId w:val="5"/>
        </w:numPr>
        <w:tabs>
          <w:tab w:val="left" w:pos="1312"/>
        </w:tabs>
        <w:spacing w:before="170" w:after="0" w:line="240" w:lineRule="auto"/>
        <w:ind w:left="1312" w:right="0" w:hanging="338"/>
        <w:jc w:val="left"/>
        <w:rPr>
          <w:sz w:val="22"/>
        </w:rPr>
      </w:pPr>
      <w:r>
        <w:rPr>
          <w:sz w:val="22"/>
        </w:rPr>
        <w:t>Environment</w:t>
      </w:r>
      <w:r>
        <w:rPr>
          <w:spacing w:val="22"/>
          <w:sz w:val="22"/>
        </w:rPr>
        <w:t xml:space="preserve"> </w:t>
      </w:r>
      <w:r>
        <w:rPr>
          <w:spacing w:val="-2"/>
          <w:sz w:val="22"/>
        </w:rPr>
        <w:t>configuration</w:t>
      </w:r>
    </w:p>
    <w:p w14:paraId="37204E50">
      <w:pPr>
        <w:pStyle w:val="11"/>
        <w:numPr>
          <w:ilvl w:val="1"/>
          <w:numId w:val="5"/>
        </w:numPr>
        <w:tabs>
          <w:tab w:val="left" w:pos="1312"/>
        </w:tabs>
        <w:spacing w:before="170" w:after="0" w:line="240" w:lineRule="auto"/>
        <w:ind w:left="1312" w:right="0" w:hanging="338"/>
        <w:jc w:val="left"/>
        <w:rPr>
          <w:sz w:val="22"/>
        </w:rPr>
      </w:pPr>
      <w:r>
        <w:rPr>
          <w:sz w:val="22"/>
        </w:rPr>
        <w:t>Monitoring</w:t>
      </w:r>
      <w:r>
        <w:rPr>
          <w:spacing w:val="21"/>
          <w:sz w:val="22"/>
        </w:rPr>
        <w:t xml:space="preserve"> </w:t>
      </w:r>
      <w:r>
        <w:rPr>
          <w:spacing w:val="-2"/>
          <w:sz w:val="22"/>
        </w:rPr>
        <w:t>setup</w:t>
      </w:r>
    </w:p>
    <w:p w14:paraId="2719FAB9">
      <w:pPr>
        <w:pStyle w:val="7"/>
      </w:pPr>
    </w:p>
    <w:p w14:paraId="69986997">
      <w:pPr>
        <w:pStyle w:val="7"/>
        <w:spacing w:before="83"/>
      </w:pPr>
    </w:p>
    <w:p w14:paraId="10362BC0">
      <w:pPr>
        <w:pStyle w:val="3"/>
      </w:pPr>
      <w:r>
        <w:t>Frontend</w:t>
      </w:r>
      <w:r>
        <w:rPr>
          <w:spacing w:val="7"/>
        </w:rPr>
        <w:t xml:space="preserve"> </w:t>
      </w:r>
      <w:r>
        <w:rPr>
          <w:spacing w:val="-2"/>
        </w:rPr>
        <w:t>Deployment</w:t>
      </w:r>
    </w:p>
    <w:p w14:paraId="00DBDA48">
      <w:pPr>
        <w:pStyle w:val="11"/>
        <w:numPr>
          <w:ilvl w:val="1"/>
          <w:numId w:val="5"/>
        </w:numPr>
        <w:tabs>
          <w:tab w:val="left" w:pos="1312"/>
        </w:tabs>
        <w:spacing w:before="191" w:after="0" w:line="240" w:lineRule="auto"/>
        <w:ind w:left="1312" w:right="0" w:hanging="338"/>
        <w:jc w:val="left"/>
        <w:rPr>
          <w:sz w:val="22"/>
        </w:rPr>
      </w:pPr>
      <w:r>
        <w:rPr>
          <w:sz w:val="22"/>
        </w:rPr>
        <w:t>AWS</w:t>
      </w:r>
      <w:r>
        <w:rPr>
          <w:spacing w:val="10"/>
          <w:sz w:val="22"/>
        </w:rPr>
        <w:t xml:space="preserve"> </w:t>
      </w:r>
      <w:r>
        <w:rPr>
          <w:sz w:val="22"/>
        </w:rPr>
        <w:t>EC2</w:t>
      </w:r>
      <w:r>
        <w:rPr>
          <w:spacing w:val="10"/>
          <w:sz w:val="22"/>
        </w:rPr>
        <w:t xml:space="preserve"> </w:t>
      </w:r>
      <w:r>
        <w:rPr>
          <w:spacing w:val="-2"/>
          <w:sz w:val="22"/>
        </w:rPr>
        <w:t>instance</w:t>
      </w:r>
    </w:p>
    <w:p w14:paraId="0E7EDE7A">
      <w:pPr>
        <w:pStyle w:val="11"/>
        <w:numPr>
          <w:ilvl w:val="1"/>
          <w:numId w:val="5"/>
        </w:numPr>
        <w:tabs>
          <w:tab w:val="left" w:pos="1312"/>
        </w:tabs>
        <w:spacing w:before="172" w:after="0" w:line="240" w:lineRule="auto"/>
        <w:ind w:left="1312" w:right="0" w:hanging="338"/>
        <w:jc w:val="left"/>
        <w:rPr>
          <w:sz w:val="22"/>
        </w:rPr>
      </w:pPr>
      <w:r>
        <w:rPr>
          <w:sz w:val="22"/>
        </w:rPr>
        <w:t>Build</w:t>
      </w:r>
      <w:r>
        <w:rPr>
          <w:spacing w:val="10"/>
          <w:sz w:val="22"/>
        </w:rPr>
        <w:t xml:space="preserve"> </w:t>
      </w:r>
      <w:r>
        <w:rPr>
          <w:sz w:val="22"/>
        </w:rPr>
        <w:t>optimization</w:t>
      </w:r>
      <w:r>
        <w:rPr>
          <w:spacing w:val="13"/>
          <w:sz w:val="22"/>
        </w:rPr>
        <w:t xml:space="preserve"> </w:t>
      </w:r>
      <w:r>
        <w:rPr>
          <w:sz w:val="22"/>
        </w:rPr>
        <w:t>for</w:t>
      </w:r>
      <w:r>
        <w:rPr>
          <w:spacing w:val="15"/>
          <w:sz w:val="22"/>
        </w:rPr>
        <w:t xml:space="preserve"> </w:t>
      </w:r>
      <w:r>
        <w:rPr>
          <w:sz w:val="22"/>
        </w:rPr>
        <w:t>different</w:t>
      </w:r>
      <w:r>
        <w:rPr>
          <w:spacing w:val="15"/>
          <w:sz w:val="22"/>
        </w:rPr>
        <w:t xml:space="preserve"> </w:t>
      </w:r>
      <w:r>
        <w:rPr>
          <w:spacing w:val="-2"/>
          <w:sz w:val="22"/>
        </w:rPr>
        <w:t>devices</w:t>
      </w:r>
    </w:p>
    <w:p w14:paraId="452DA32F">
      <w:pPr>
        <w:pStyle w:val="11"/>
        <w:numPr>
          <w:ilvl w:val="1"/>
          <w:numId w:val="5"/>
        </w:numPr>
        <w:tabs>
          <w:tab w:val="left" w:pos="1312"/>
        </w:tabs>
        <w:spacing w:before="170" w:after="0" w:line="240" w:lineRule="auto"/>
        <w:ind w:left="1312" w:right="0" w:hanging="338"/>
        <w:jc w:val="left"/>
        <w:rPr>
          <w:sz w:val="22"/>
        </w:rPr>
      </w:pPr>
      <w:r>
        <w:rPr>
          <w:sz w:val="22"/>
        </w:rPr>
        <w:t>CDN</w:t>
      </w:r>
      <w:r>
        <w:rPr>
          <w:spacing w:val="10"/>
          <w:sz w:val="22"/>
        </w:rPr>
        <w:t xml:space="preserve"> </w:t>
      </w:r>
      <w:r>
        <w:rPr>
          <w:spacing w:val="-2"/>
          <w:sz w:val="22"/>
        </w:rPr>
        <w:t>configuration</w:t>
      </w:r>
    </w:p>
    <w:p w14:paraId="32367863">
      <w:pPr>
        <w:pStyle w:val="7"/>
      </w:pPr>
    </w:p>
    <w:p w14:paraId="002AD30D">
      <w:pPr>
        <w:pStyle w:val="7"/>
        <w:spacing w:before="81"/>
      </w:pPr>
    </w:p>
    <w:p w14:paraId="5FF18C80">
      <w:pPr>
        <w:pStyle w:val="3"/>
      </w:pPr>
      <w:r>
        <w:t>Mobile</w:t>
      </w:r>
      <w:r>
        <w:rPr>
          <w:spacing w:val="7"/>
        </w:rPr>
        <w:t xml:space="preserve"> </w:t>
      </w:r>
      <w:r>
        <w:rPr>
          <w:spacing w:val="-2"/>
        </w:rPr>
        <w:t>Testing</w:t>
      </w:r>
    </w:p>
    <w:p w14:paraId="18F5B1EE">
      <w:pPr>
        <w:pStyle w:val="11"/>
        <w:numPr>
          <w:ilvl w:val="1"/>
          <w:numId w:val="5"/>
        </w:numPr>
        <w:tabs>
          <w:tab w:val="left" w:pos="1312"/>
        </w:tabs>
        <w:spacing w:before="193" w:after="0" w:line="240" w:lineRule="auto"/>
        <w:ind w:left="1312" w:right="0" w:hanging="338"/>
        <w:jc w:val="left"/>
        <w:rPr>
          <w:sz w:val="22"/>
        </w:rPr>
      </w:pPr>
      <w:r>
        <w:rPr>
          <w:sz w:val="22"/>
        </w:rPr>
        <w:t>Performance</w:t>
      </w:r>
      <w:r>
        <w:rPr>
          <w:spacing w:val="21"/>
          <w:sz w:val="22"/>
        </w:rPr>
        <w:t xml:space="preserve"> </w:t>
      </w:r>
      <w:r>
        <w:rPr>
          <w:spacing w:val="-2"/>
          <w:sz w:val="22"/>
        </w:rPr>
        <w:t>validation</w:t>
      </w:r>
    </w:p>
    <w:p w14:paraId="1FA3336C">
      <w:pPr>
        <w:pStyle w:val="11"/>
        <w:numPr>
          <w:ilvl w:val="1"/>
          <w:numId w:val="5"/>
        </w:numPr>
        <w:tabs>
          <w:tab w:val="left" w:pos="1312"/>
        </w:tabs>
        <w:spacing w:before="170" w:after="0" w:line="240" w:lineRule="auto"/>
        <w:ind w:left="1312" w:right="0" w:hanging="338"/>
        <w:jc w:val="left"/>
        <w:rPr>
          <w:sz w:val="22"/>
        </w:rPr>
      </w:pPr>
      <w:r>
        <w:rPr>
          <w:sz w:val="22"/>
        </w:rPr>
        <w:t>Responsive</w:t>
      </w:r>
      <w:r>
        <w:rPr>
          <w:spacing w:val="16"/>
          <w:sz w:val="22"/>
        </w:rPr>
        <w:t xml:space="preserve"> </w:t>
      </w:r>
      <w:r>
        <w:rPr>
          <w:sz w:val="22"/>
        </w:rPr>
        <w:t>design</w:t>
      </w:r>
      <w:r>
        <w:rPr>
          <w:spacing w:val="17"/>
          <w:sz w:val="22"/>
        </w:rPr>
        <w:t xml:space="preserve"> </w:t>
      </w:r>
      <w:r>
        <w:rPr>
          <w:spacing w:val="-2"/>
          <w:sz w:val="22"/>
        </w:rPr>
        <w:t>verification</w:t>
      </w:r>
    </w:p>
    <w:p w14:paraId="37AA9E79">
      <w:pPr>
        <w:pStyle w:val="11"/>
        <w:numPr>
          <w:ilvl w:val="1"/>
          <w:numId w:val="5"/>
        </w:numPr>
        <w:tabs>
          <w:tab w:val="left" w:pos="1312"/>
        </w:tabs>
        <w:spacing w:before="169" w:after="0" w:line="240" w:lineRule="auto"/>
        <w:ind w:left="1312" w:right="0" w:hanging="338"/>
        <w:jc w:val="left"/>
        <w:rPr>
          <w:sz w:val="22"/>
        </w:rPr>
      </w:pPr>
      <w:r>
        <w:rPr>
          <w:sz w:val="22"/>
        </w:rPr>
        <w:t>Touch</w:t>
      </w:r>
      <w:r>
        <w:rPr>
          <w:spacing w:val="15"/>
          <w:sz w:val="22"/>
        </w:rPr>
        <w:t xml:space="preserve"> </w:t>
      </w:r>
      <w:r>
        <w:rPr>
          <w:sz w:val="22"/>
        </w:rPr>
        <w:t>interaction</w:t>
      </w:r>
      <w:r>
        <w:rPr>
          <w:spacing w:val="15"/>
          <w:sz w:val="22"/>
        </w:rPr>
        <w:t xml:space="preserve"> </w:t>
      </w:r>
      <w:r>
        <w:rPr>
          <w:spacing w:val="-2"/>
          <w:sz w:val="22"/>
        </w:rPr>
        <w:t>testing</w:t>
      </w:r>
    </w:p>
    <w:p w14:paraId="76F365BE">
      <w:pPr>
        <w:pStyle w:val="11"/>
        <w:spacing w:after="0" w:line="240" w:lineRule="auto"/>
        <w:jc w:val="left"/>
        <w:rPr>
          <w:sz w:val="22"/>
        </w:rPr>
        <w:sectPr>
          <w:pgSz w:w="12240" w:h="15840"/>
          <w:pgMar w:top="1280" w:right="1800" w:bottom="280" w:left="1800" w:header="720" w:footer="720" w:gutter="0"/>
          <w:cols w:space="720" w:num="1"/>
        </w:sectPr>
      </w:pPr>
    </w:p>
    <w:p w14:paraId="00AF0647">
      <w:pPr>
        <w:pStyle w:val="2"/>
      </w:pPr>
      <w:r>
        <w:t>Future</w:t>
      </w:r>
      <w:r>
        <w:rPr>
          <w:spacing w:val="-7"/>
        </w:rPr>
        <w:t xml:space="preserve"> </w:t>
      </w:r>
      <w:r>
        <w:rPr>
          <w:spacing w:val="-4"/>
        </w:rPr>
        <w:t>Plans</w:t>
      </w:r>
    </w:p>
    <w:p w14:paraId="19301AB9">
      <w:pPr>
        <w:pStyle w:val="7"/>
        <w:rPr>
          <w:b/>
          <w:sz w:val="30"/>
        </w:rPr>
      </w:pPr>
    </w:p>
    <w:p w14:paraId="528471AF">
      <w:pPr>
        <w:pStyle w:val="7"/>
        <w:spacing w:before="253"/>
        <w:rPr>
          <w:b/>
          <w:sz w:val="30"/>
        </w:rPr>
      </w:pPr>
    </w:p>
    <w:p w14:paraId="27068399">
      <w:pPr>
        <w:pStyle w:val="3"/>
      </w:pPr>
      <w:r>
        <w:t>Short-term</w:t>
      </w:r>
      <w:r>
        <w:rPr>
          <w:spacing w:val="9"/>
        </w:rPr>
        <w:t xml:space="preserve"> </w:t>
      </w:r>
      <w:r>
        <w:rPr>
          <w:spacing w:val="-2"/>
        </w:rPr>
        <w:t>Enhancements</w:t>
      </w:r>
    </w:p>
    <w:p w14:paraId="79B176E3">
      <w:pPr>
        <w:pStyle w:val="11"/>
        <w:numPr>
          <w:ilvl w:val="0"/>
          <w:numId w:val="5"/>
        </w:numPr>
        <w:tabs>
          <w:tab w:val="left" w:pos="947"/>
        </w:tabs>
        <w:spacing w:before="190" w:after="0" w:line="240" w:lineRule="auto"/>
        <w:ind w:left="947" w:right="0" w:hanging="451"/>
        <w:jc w:val="left"/>
        <w:rPr>
          <w:sz w:val="22"/>
        </w:rPr>
      </w:pPr>
      <w:r>
        <w:rPr>
          <w:sz w:val="22"/>
        </w:rPr>
        <w:t>Social</w:t>
      </w:r>
      <w:r>
        <w:rPr>
          <w:spacing w:val="13"/>
          <w:sz w:val="22"/>
        </w:rPr>
        <w:t xml:space="preserve"> </w:t>
      </w:r>
      <w:r>
        <w:rPr>
          <w:sz w:val="22"/>
        </w:rPr>
        <w:t>sharing</w:t>
      </w:r>
      <w:r>
        <w:rPr>
          <w:spacing w:val="10"/>
          <w:sz w:val="22"/>
        </w:rPr>
        <w:t xml:space="preserve"> </w:t>
      </w:r>
      <w:r>
        <w:rPr>
          <w:spacing w:val="-2"/>
          <w:sz w:val="22"/>
        </w:rPr>
        <w:t>features</w:t>
      </w:r>
    </w:p>
    <w:p w14:paraId="45F52D55">
      <w:pPr>
        <w:pStyle w:val="11"/>
        <w:numPr>
          <w:ilvl w:val="0"/>
          <w:numId w:val="5"/>
        </w:numPr>
        <w:tabs>
          <w:tab w:val="left" w:pos="947"/>
        </w:tabs>
        <w:spacing w:before="170" w:after="0" w:line="240" w:lineRule="auto"/>
        <w:ind w:left="947" w:right="0" w:hanging="451"/>
        <w:jc w:val="left"/>
        <w:rPr>
          <w:sz w:val="22"/>
        </w:rPr>
      </w:pPr>
      <w:r>
        <w:rPr>
          <w:sz w:val="22"/>
        </w:rPr>
        <w:t>Enhanced</w:t>
      </w:r>
      <w:r>
        <w:rPr>
          <w:spacing w:val="13"/>
          <w:sz w:val="22"/>
        </w:rPr>
        <w:t xml:space="preserve"> </w:t>
      </w:r>
      <w:r>
        <w:rPr>
          <w:sz w:val="22"/>
        </w:rPr>
        <w:t>mobile</w:t>
      </w:r>
      <w:r>
        <w:rPr>
          <w:spacing w:val="11"/>
          <w:sz w:val="22"/>
        </w:rPr>
        <w:t xml:space="preserve"> </w:t>
      </w:r>
      <w:r>
        <w:rPr>
          <w:sz w:val="22"/>
        </w:rPr>
        <w:t>user</w:t>
      </w:r>
      <w:r>
        <w:rPr>
          <w:spacing w:val="13"/>
          <w:sz w:val="22"/>
        </w:rPr>
        <w:t xml:space="preserve"> </w:t>
      </w:r>
      <w:r>
        <w:rPr>
          <w:spacing w:val="-2"/>
          <w:sz w:val="22"/>
        </w:rPr>
        <w:t>interface</w:t>
      </w:r>
    </w:p>
    <w:p w14:paraId="432E8AB9">
      <w:pPr>
        <w:pStyle w:val="11"/>
        <w:numPr>
          <w:ilvl w:val="0"/>
          <w:numId w:val="5"/>
        </w:numPr>
        <w:tabs>
          <w:tab w:val="left" w:pos="947"/>
        </w:tabs>
        <w:spacing w:before="170" w:after="0" w:line="240" w:lineRule="auto"/>
        <w:ind w:left="947" w:right="0" w:hanging="451"/>
        <w:jc w:val="left"/>
        <w:rPr>
          <w:sz w:val="22"/>
        </w:rPr>
      </w:pPr>
      <w:r>
        <w:rPr>
          <w:sz w:val="22"/>
        </w:rPr>
        <w:t>User</w:t>
      </w:r>
      <w:r>
        <w:rPr>
          <w:spacing w:val="6"/>
          <w:sz w:val="22"/>
        </w:rPr>
        <w:t xml:space="preserve"> </w:t>
      </w:r>
      <w:r>
        <w:rPr>
          <w:spacing w:val="-2"/>
          <w:sz w:val="22"/>
        </w:rPr>
        <w:t>Feedback</w:t>
      </w:r>
    </w:p>
    <w:p w14:paraId="3F9431C8">
      <w:pPr>
        <w:pStyle w:val="7"/>
      </w:pPr>
    </w:p>
    <w:p w14:paraId="6AFF0FD9">
      <w:pPr>
        <w:pStyle w:val="7"/>
        <w:spacing w:before="239"/>
      </w:pPr>
    </w:p>
    <w:p w14:paraId="17B60C94">
      <w:pPr>
        <w:pStyle w:val="3"/>
        <w:spacing w:before="1"/>
      </w:pPr>
      <w:r>
        <w:t>Medium-term</w:t>
      </w:r>
      <w:r>
        <w:rPr>
          <w:spacing w:val="11"/>
        </w:rPr>
        <w:t xml:space="preserve"> </w:t>
      </w:r>
      <w:r>
        <w:rPr>
          <w:spacing w:val="-4"/>
        </w:rPr>
        <w:t>Goals</w:t>
      </w:r>
    </w:p>
    <w:p w14:paraId="72D90DA7">
      <w:pPr>
        <w:pStyle w:val="11"/>
        <w:numPr>
          <w:ilvl w:val="0"/>
          <w:numId w:val="5"/>
        </w:numPr>
        <w:tabs>
          <w:tab w:val="left" w:pos="947"/>
        </w:tabs>
        <w:spacing w:before="190" w:after="0" w:line="240" w:lineRule="auto"/>
        <w:ind w:left="947" w:right="0" w:hanging="451"/>
        <w:jc w:val="left"/>
        <w:rPr>
          <w:sz w:val="22"/>
        </w:rPr>
      </w:pPr>
      <w:r>
        <w:rPr>
          <w:sz w:val="22"/>
        </w:rPr>
        <w:t>User</w:t>
      </w:r>
      <w:r>
        <w:rPr>
          <w:spacing w:val="9"/>
          <w:sz w:val="22"/>
        </w:rPr>
        <w:t xml:space="preserve"> </w:t>
      </w:r>
      <w:r>
        <w:rPr>
          <w:sz w:val="22"/>
        </w:rPr>
        <w:t>reading</w:t>
      </w:r>
      <w:r>
        <w:rPr>
          <w:spacing w:val="10"/>
          <w:sz w:val="22"/>
        </w:rPr>
        <w:t xml:space="preserve"> </w:t>
      </w:r>
      <w:r>
        <w:rPr>
          <w:spacing w:val="-2"/>
          <w:sz w:val="22"/>
        </w:rPr>
        <w:t>statistics</w:t>
      </w:r>
    </w:p>
    <w:p w14:paraId="36B6348B">
      <w:pPr>
        <w:pStyle w:val="11"/>
        <w:numPr>
          <w:ilvl w:val="0"/>
          <w:numId w:val="5"/>
        </w:numPr>
        <w:tabs>
          <w:tab w:val="left" w:pos="947"/>
        </w:tabs>
        <w:spacing w:before="170" w:after="0" w:line="240" w:lineRule="auto"/>
        <w:ind w:left="947" w:right="0" w:hanging="451"/>
        <w:jc w:val="left"/>
        <w:rPr>
          <w:sz w:val="22"/>
        </w:rPr>
      </w:pPr>
      <w:r>
        <w:rPr>
          <w:sz w:val="22"/>
        </w:rPr>
        <w:t>User</w:t>
      </w:r>
      <w:r>
        <w:rPr>
          <w:spacing w:val="8"/>
          <w:sz w:val="22"/>
        </w:rPr>
        <w:t xml:space="preserve"> </w:t>
      </w:r>
      <w:r>
        <w:rPr>
          <w:sz w:val="22"/>
        </w:rPr>
        <w:t>search</w:t>
      </w:r>
      <w:r>
        <w:rPr>
          <w:spacing w:val="8"/>
          <w:sz w:val="22"/>
        </w:rPr>
        <w:t xml:space="preserve"> </w:t>
      </w:r>
      <w:r>
        <w:rPr>
          <w:spacing w:val="-2"/>
          <w:sz w:val="22"/>
        </w:rPr>
        <w:t>history</w:t>
      </w:r>
    </w:p>
    <w:p w14:paraId="06D488CA">
      <w:pPr>
        <w:pStyle w:val="11"/>
        <w:numPr>
          <w:ilvl w:val="0"/>
          <w:numId w:val="5"/>
        </w:numPr>
        <w:tabs>
          <w:tab w:val="left" w:pos="947"/>
        </w:tabs>
        <w:spacing w:before="169" w:after="0" w:line="240" w:lineRule="auto"/>
        <w:ind w:left="947" w:right="0" w:hanging="451"/>
        <w:jc w:val="left"/>
        <w:rPr>
          <w:sz w:val="22"/>
        </w:rPr>
      </w:pPr>
      <w:r>
        <w:rPr>
          <w:sz w:val="22"/>
        </w:rPr>
        <w:t>Light</w:t>
      </w:r>
      <w:r>
        <w:rPr>
          <w:spacing w:val="14"/>
          <w:sz w:val="22"/>
        </w:rPr>
        <w:t xml:space="preserve"> </w:t>
      </w:r>
      <w:r>
        <w:rPr>
          <w:sz w:val="22"/>
        </w:rPr>
        <w:t>mode</w:t>
      </w:r>
      <w:r>
        <w:rPr>
          <w:spacing w:val="7"/>
          <w:sz w:val="22"/>
        </w:rPr>
        <w:t xml:space="preserve"> </w:t>
      </w:r>
      <w:r>
        <w:rPr>
          <w:spacing w:val="-7"/>
          <w:sz w:val="22"/>
        </w:rPr>
        <w:t>UI</w:t>
      </w:r>
    </w:p>
    <w:p w14:paraId="4C75BC49">
      <w:pPr>
        <w:pStyle w:val="11"/>
        <w:numPr>
          <w:ilvl w:val="0"/>
          <w:numId w:val="5"/>
        </w:numPr>
        <w:tabs>
          <w:tab w:val="left" w:pos="947"/>
        </w:tabs>
        <w:spacing w:before="168" w:after="0" w:line="240" w:lineRule="auto"/>
        <w:ind w:left="947" w:right="0" w:hanging="451"/>
        <w:jc w:val="left"/>
        <w:rPr>
          <w:sz w:val="22"/>
        </w:rPr>
      </w:pPr>
      <w:r>
        <w:rPr>
          <w:sz w:val="22"/>
        </w:rPr>
        <w:t>User</w:t>
      </w:r>
      <w:r>
        <w:rPr>
          <w:spacing w:val="6"/>
          <w:sz w:val="22"/>
        </w:rPr>
        <w:t xml:space="preserve"> </w:t>
      </w:r>
      <w:r>
        <w:rPr>
          <w:sz w:val="22"/>
        </w:rPr>
        <w:t>book</w:t>
      </w:r>
      <w:r>
        <w:rPr>
          <w:spacing w:val="12"/>
          <w:sz w:val="22"/>
        </w:rPr>
        <w:t xml:space="preserve"> </w:t>
      </w:r>
      <w:r>
        <w:rPr>
          <w:spacing w:val="-2"/>
          <w:sz w:val="22"/>
        </w:rPr>
        <w:t>addition</w:t>
      </w:r>
    </w:p>
    <w:p w14:paraId="524644BB">
      <w:pPr>
        <w:pStyle w:val="7"/>
      </w:pPr>
    </w:p>
    <w:p w14:paraId="54C0CC02">
      <w:pPr>
        <w:pStyle w:val="7"/>
        <w:spacing w:before="242"/>
      </w:pPr>
    </w:p>
    <w:p w14:paraId="39BB6932">
      <w:pPr>
        <w:pStyle w:val="3"/>
      </w:pPr>
      <w:r>
        <w:t>Long-term</w:t>
      </w:r>
      <w:r>
        <w:rPr>
          <w:spacing w:val="5"/>
        </w:rPr>
        <w:t xml:space="preserve"> </w:t>
      </w:r>
      <w:r>
        <w:rPr>
          <w:spacing w:val="-2"/>
        </w:rPr>
        <w:t>Vision</w:t>
      </w:r>
    </w:p>
    <w:p w14:paraId="67D2C6BE">
      <w:pPr>
        <w:pStyle w:val="11"/>
        <w:numPr>
          <w:ilvl w:val="0"/>
          <w:numId w:val="5"/>
        </w:numPr>
        <w:tabs>
          <w:tab w:val="left" w:pos="947"/>
        </w:tabs>
        <w:spacing w:before="188" w:after="0" w:line="240" w:lineRule="auto"/>
        <w:ind w:left="947" w:right="0" w:hanging="451"/>
        <w:jc w:val="left"/>
        <w:rPr>
          <w:sz w:val="22"/>
        </w:rPr>
      </w:pPr>
      <w:r>
        <w:rPr>
          <w:sz w:val="22"/>
        </w:rPr>
        <w:t>AI-powered</w:t>
      </w:r>
      <w:r>
        <w:rPr>
          <w:spacing w:val="18"/>
          <w:sz w:val="22"/>
        </w:rPr>
        <w:t xml:space="preserve"> </w:t>
      </w:r>
      <w:r>
        <w:rPr>
          <w:spacing w:val="-2"/>
          <w:sz w:val="22"/>
        </w:rPr>
        <w:t>recommendations</w:t>
      </w:r>
    </w:p>
    <w:p w14:paraId="045EE2F9">
      <w:pPr>
        <w:pStyle w:val="11"/>
        <w:numPr>
          <w:ilvl w:val="0"/>
          <w:numId w:val="5"/>
        </w:numPr>
        <w:tabs>
          <w:tab w:val="left" w:pos="947"/>
        </w:tabs>
        <w:spacing w:before="172" w:after="0" w:line="240" w:lineRule="auto"/>
        <w:ind w:left="947" w:right="0" w:hanging="451"/>
        <w:jc w:val="left"/>
        <w:rPr>
          <w:sz w:val="22"/>
        </w:rPr>
      </w:pPr>
      <w:r>
        <w:rPr>
          <w:sz w:val="22"/>
        </w:rPr>
        <w:t>Different</w:t>
      </w:r>
      <w:r>
        <w:rPr>
          <w:spacing w:val="17"/>
          <w:sz w:val="22"/>
        </w:rPr>
        <w:t xml:space="preserve"> </w:t>
      </w:r>
      <w:r>
        <w:rPr>
          <w:sz w:val="22"/>
        </w:rPr>
        <w:t>downloadable</w:t>
      </w:r>
      <w:r>
        <w:rPr>
          <w:spacing w:val="21"/>
          <w:sz w:val="22"/>
        </w:rPr>
        <w:t xml:space="preserve"> </w:t>
      </w:r>
      <w:r>
        <w:rPr>
          <w:spacing w:val="-2"/>
          <w:sz w:val="22"/>
        </w:rPr>
        <w:t>formats</w:t>
      </w:r>
    </w:p>
    <w:p w14:paraId="7D46F3D4">
      <w:pPr>
        <w:pStyle w:val="11"/>
        <w:numPr>
          <w:ilvl w:val="0"/>
          <w:numId w:val="5"/>
        </w:numPr>
        <w:tabs>
          <w:tab w:val="left" w:pos="947"/>
        </w:tabs>
        <w:spacing w:before="167" w:after="0" w:line="240" w:lineRule="auto"/>
        <w:ind w:left="947" w:right="0" w:hanging="451"/>
        <w:jc w:val="left"/>
        <w:rPr>
          <w:sz w:val="22"/>
        </w:rPr>
      </w:pPr>
      <w:r>
        <w:rPr>
          <w:sz w:val="22"/>
        </w:rPr>
        <w:t>Additional</w:t>
      </w:r>
      <w:r>
        <w:rPr>
          <w:spacing w:val="14"/>
          <w:sz w:val="22"/>
        </w:rPr>
        <w:t xml:space="preserve"> </w:t>
      </w:r>
      <w:r>
        <w:rPr>
          <w:sz w:val="22"/>
        </w:rPr>
        <w:t>API</w:t>
      </w:r>
      <w:r>
        <w:rPr>
          <w:spacing w:val="12"/>
          <w:sz w:val="22"/>
        </w:rPr>
        <w:t xml:space="preserve"> </w:t>
      </w:r>
      <w:r>
        <w:rPr>
          <w:spacing w:val="-2"/>
          <w:sz w:val="22"/>
        </w:rPr>
        <w:t>integrations</w:t>
      </w:r>
    </w:p>
    <w:p w14:paraId="3D3ED546">
      <w:pPr>
        <w:pStyle w:val="11"/>
        <w:numPr>
          <w:ilvl w:val="0"/>
          <w:numId w:val="5"/>
        </w:numPr>
        <w:tabs>
          <w:tab w:val="left" w:pos="947"/>
        </w:tabs>
        <w:spacing w:before="170" w:after="0" w:line="240" w:lineRule="auto"/>
        <w:ind w:left="947" w:right="0" w:hanging="451"/>
        <w:jc w:val="left"/>
        <w:rPr>
          <w:sz w:val="22"/>
        </w:rPr>
      </w:pPr>
      <w:r>
        <w:rPr>
          <w:sz w:val="22"/>
        </w:rPr>
        <w:t>Consumer</w:t>
      </w:r>
      <w:r>
        <w:rPr>
          <w:spacing w:val="16"/>
          <w:sz w:val="22"/>
        </w:rPr>
        <w:t xml:space="preserve"> </w:t>
      </w:r>
      <w:r>
        <w:rPr>
          <w:sz w:val="22"/>
        </w:rPr>
        <w:t>support</w:t>
      </w:r>
      <w:r>
        <w:rPr>
          <w:spacing w:val="14"/>
          <w:sz w:val="22"/>
        </w:rPr>
        <w:t xml:space="preserve"> </w:t>
      </w:r>
      <w:r>
        <w:rPr>
          <w:spacing w:val="-2"/>
          <w:sz w:val="22"/>
        </w:rPr>
        <w:t>chatbot</w:t>
      </w:r>
    </w:p>
    <w:p w14:paraId="3E1013F4">
      <w:pPr>
        <w:pStyle w:val="11"/>
        <w:spacing w:after="0" w:line="240" w:lineRule="auto"/>
        <w:jc w:val="left"/>
        <w:rPr>
          <w:sz w:val="22"/>
        </w:rPr>
        <w:sectPr>
          <w:pgSz w:w="12240" w:h="15840"/>
          <w:pgMar w:top="1280" w:right="1800" w:bottom="280" w:left="1800" w:header="720" w:footer="720" w:gutter="0"/>
          <w:cols w:space="720" w:num="1"/>
        </w:sectPr>
      </w:pPr>
    </w:p>
    <w:p w14:paraId="305F0C30">
      <w:pPr>
        <w:pStyle w:val="2"/>
        <w:ind w:left="14"/>
      </w:pPr>
      <w:r>
        <w:rPr>
          <w:spacing w:val="-2"/>
        </w:rPr>
        <w:t>Conclusion</w:t>
      </w:r>
    </w:p>
    <w:p w14:paraId="4E9EAE9D">
      <w:pPr>
        <w:pStyle w:val="7"/>
        <w:rPr>
          <w:b/>
          <w:sz w:val="30"/>
        </w:rPr>
      </w:pPr>
    </w:p>
    <w:p w14:paraId="2363F427">
      <w:pPr>
        <w:pStyle w:val="7"/>
        <w:spacing w:before="213"/>
        <w:rPr>
          <w:b/>
          <w:sz w:val="30"/>
        </w:rPr>
      </w:pPr>
    </w:p>
    <w:p w14:paraId="478B7595">
      <w:pPr>
        <w:pStyle w:val="7"/>
        <w:spacing w:line="369" w:lineRule="auto"/>
        <w:ind w:left="72" w:right="89"/>
      </w:pPr>
      <w:r>
        <w:t>BookNXT represents a modern approach to digital book access and management, built on the MERN stack with comprehensive responsive design implementation. The platform’s architecture</w:t>
      </w:r>
      <w:r>
        <w:rPr>
          <w:spacing w:val="35"/>
        </w:rPr>
        <w:t xml:space="preserve"> </w:t>
      </w:r>
      <w:r>
        <w:t>ensures</w:t>
      </w:r>
      <w:r>
        <w:rPr>
          <w:spacing w:val="33"/>
        </w:rPr>
        <w:t xml:space="preserve"> </w:t>
      </w:r>
      <w:r>
        <w:t>seamless</w:t>
      </w:r>
      <w:r>
        <w:rPr>
          <w:spacing w:val="36"/>
        </w:rPr>
        <w:t xml:space="preserve"> </w:t>
      </w:r>
      <w:r>
        <w:t>operation</w:t>
      </w:r>
      <w:r>
        <w:rPr>
          <w:spacing w:val="39"/>
        </w:rPr>
        <w:t xml:space="preserve"> </w:t>
      </w:r>
      <w:r>
        <w:t>across</w:t>
      </w:r>
      <w:r>
        <w:rPr>
          <w:spacing w:val="36"/>
        </w:rPr>
        <w:t xml:space="preserve"> </w:t>
      </w:r>
      <w:r>
        <w:t>all</w:t>
      </w:r>
      <w:r>
        <w:rPr>
          <w:spacing w:val="36"/>
        </w:rPr>
        <w:t xml:space="preserve"> </w:t>
      </w:r>
      <w:r>
        <w:t>devices</w:t>
      </w:r>
      <w:r>
        <w:rPr>
          <w:spacing w:val="33"/>
        </w:rPr>
        <w:t xml:space="preserve"> </w:t>
      </w:r>
      <w:r>
        <w:t>while</w:t>
      </w:r>
      <w:r>
        <w:rPr>
          <w:spacing w:val="33"/>
        </w:rPr>
        <w:t xml:space="preserve"> </w:t>
      </w:r>
      <w:r>
        <w:t>maintaining</w:t>
      </w:r>
      <w:r>
        <w:rPr>
          <w:spacing w:val="33"/>
        </w:rPr>
        <w:t xml:space="preserve"> </w:t>
      </w:r>
      <w:r>
        <w:t>high performance</w:t>
      </w:r>
      <w:r>
        <w:rPr>
          <w:spacing w:val="29"/>
        </w:rPr>
        <w:t xml:space="preserve"> </w:t>
      </w:r>
      <w:r>
        <w:t>and</w:t>
      </w:r>
      <w:r>
        <w:rPr>
          <w:spacing w:val="26"/>
        </w:rPr>
        <w:t xml:space="preserve"> </w:t>
      </w:r>
      <w:r>
        <w:t>user</w:t>
      </w:r>
      <w:r>
        <w:rPr>
          <w:spacing w:val="35"/>
        </w:rPr>
        <w:t xml:space="preserve"> </w:t>
      </w:r>
      <w:r>
        <w:t>engagement.</w:t>
      </w:r>
      <w:r>
        <w:rPr>
          <w:spacing w:val="32"/>
        </w:rPr>
        <w:t xml:space="preserve"> </w:t>
      </w:r>
      <w:r>
        <w:t>It</w:t>
      </w:r>
      <w:r>
        <w:rPr>
          <w:spacing w:val="29"/>
        </w:rPr>
        <w:t xml:space="preserve"> </w:t>
      </w:r>
      <w:r>
        <w:t>provides</w:t>
      </w:r>
      <w:r>
        <w:rPr>
          <w:spacing w:val="29"/>
        </w:rPr>
        <w:t xml:space="preserve"> </w:t>
      </w:r>
      <w:r>
        <w:t>an</w:t>
      </w:r>
      <w:r>
        <w:rPr>
          <w:spacing w:val="32"/>
        </w:rPr>
        <w:t xml:space="preserve"> </w:t>
      </w:r>
      <w:r>
        <w:t>optimal</w:t>
      </w:r>
      <w:r>
        <w:rPr>
          <w:spacing w:val="29"/>
        </w:rPr>
        <w:t xml:space="preserve"> </w:t>
      </w:r>
      <w:r>
        <w:t>reading</w:t>
      </w:r>
      <w:r>
        <w:rPr>
          <w:spacing w:val="32"/>
        </w:rPr>
        <w:t xml:space="preserve"> </w:t>
      </w:r>
      <w:r>
        <w:t>experience</w:t>
      </w:r>
      <w:r>
        <w:rPr>
          <w:spacing w:val="26"/>
        </w:rPr>
        <w:t xml:space="preserve"> </w:t>
      </w:r>
      <w:r>
        <w:t>regardless</w:t>
      </w:r>
      <w:r>
        <w:rPr>
          <w:spacing w:val="29"/>
        </w:rPr>
        <w:t xml:space="preserve"> </w:t>
      </w:r>
      <w:r>
        <w:t>of the user’s chosen device.</w:t>
      </w:r>
    </w:p>
    <w:p w14:paraId="29300805">
      <w:pPr>
        <w:pStyle w:val="7"/>
        <w:spacing w:before="169" w:line="369" w:lineRule="auto"/>
        <w:ind w:left="72"/>
      </w:pPr>
      <w:r>
        <w:t>The system’s modular design while maintaining security and performance standards. As BookNXT continues to evolve, this technical foundation will support new features and capabilities across an expanding range of devices and use cases.</w:t>
      </w:r>
    </w:p>
    <w:sectPr>
      <w:pgSz w:w="12240" w:h="15840"/>
      <w:pgMar w:top="1280" w:right="1800" w:bottom="280"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1"/>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948" w:hanging="452"/>
      </w:pPr>
      <w:rPr>
        <w:rFonts w:hint="default" w:ascii="Symbol" w:hAnsi="Symbol" w:eastAsia="Symbol" w:cs="Symbol"/>
        <w:b w:val="0"/>
        <w:bCs w:val="0"/>
        <w:i w:val="0"/>
        <w:iCs w:val="0"/>
        <w:spacing w:val="0"/>
        <w:w w:val="102"/>
        <w:sz w:val="22"/>
        <w:szCs w:val="22"/>
        <w:lang w:val="en-US" w:eastAsia="en-US" w:bidi="ar-SA"/>
      </w:rPr>
    </w:lvl>
    <w:lvl w:ilvl="1" w:tentative="0">
      <w:start w:val="0"/>
      <w:numFmt w:val="bullet"/>
      <w:lvlText w:val=""/>
      <w:lvlJc w:val="left"/>
      <w:pPr>
        <w:ind w:left="919" w:hanging="339"/>
      </w:pPr>
      <w:rPr>
        <w:rFonts w:hint="default" w:ascii="Symbol" w:hAnsi="Symbol" w:eastAsia="Symbol" w:cs="Symbol"/>
        <w:b w:val="0"/>
        <w:bCs w:val="0"/>
        <w:i w:val="0"/>
        <w:iCs w:val="0"/>
        <w:spacing w:val="0"/>
        <w:w w:val="102"/>
        <w:sz w:val="22"/>
        <w:szCs w:val="22"/>
        <w:lang w:val="en-US" w:eastAsia="en-US" w:bidi="ar-SA"/>
      </w:rPr>
    </w:lvl>
    <w:lvl w:ilvl="2" w:tentative="0">
      <w:start w:val="0"/>
      <w:numFmt w:val="bullet"/>
      <w:lvlText w:val="•"/>
      <w:lvlJc w:val="left"/>
      <w:pPr>
        <w:ind w:left="1320" w:hanging="339"/>
      </w:pPr>
      <w:rPr>
        <w:rFonts w:hint="default"/>
        <w:lang w:val="en-US" w:eastAsia="en-US" w:bidi="ar-SA"/>
      </w:rPr>
    </w:lvl>
    <w:lvl w:ilvl="3" w:tentative="0">
      <w:start w:val="0"/>
      <w:numFmt w:val="bullet"/>
      <w:lvlText w:val="•"/>
      <w:lvlJc w:val="left"/>
      <w:pPr>
        <w:ind w:left="2235" w:hanging="339"/>
      </w:pPr>
      <w:rPr>
        <w:rFonts w:hint="default"/>
        <w:lang w:val="en-US" w:eastAsia="en-US" w:bidi="ar-SA"/>
      </w:rPr>
    </w:lvl>
    <w:lvl w:ilvl="4" w:tentative="0">
      <w:start w:val="0"/>
      <w:numFmt w:val="bullet"/>
      <w:lvlText w:val="•"/>
      <w:lvlJc w:val="left"/>
      <w:pPr>
        <w:ind w:left="3150" w:hanging="339"/>
      </w:pPr>
      <w:rPr>
        <w:rFonts w:hint="default"/>
        <w:lang w:val="en-US" w:eastAsia="en-US" w:bidi="ar-SA"/>
      </w:rPr>
    </w:lvl>
    <w:lvl w:ilvl="5" w:tentative="0">
      <w:start w:val="0"/>
      <w:numFmt w:val="bullet"/>
      <w:lvlText w:val="•"/>
      <w:lvlJc w:val="left"/>
      <w:pPr>
        <w:ind w:left="4065" w:hanging="339"/>
      </w:pPr>
      <w:rPr>
        <w:rFonts w:hint="default"/>
        <w:lang w:val="en-US" w:eastAsia="en-US" w:bidi="ar-SA"/>
      </w:rPr>
    </w:lvl>
    <w:lvl w:ilvl="6" w:tentative="0">
      <w:start w:val="0"/>
      <w:numFmt w:val="bullet"/>
      <w:lvlText w:val="•"/>
      <w:lvlJc w:val="left"/>
      <w:pPr>
        <w:ind w:left="4980" w:hanging="339"/>
      </w:pPr>
      <w:rPr>
        <w:rFonts w:hint="default"/>
        <w:lang w:val="en-US" w:eastAsia="en-US" w:bidi="ar-SA"/>
      </w:rPr>
    </w:lvl>
    <w:lvl w:ilvl="7" w:tentative="0">
      <w:start w:val="0"/>
      <w:numFmt w:val="bullet"/>
      <w:lvlText w:val="•"/>
      <w:lvlJc w:val="left"/>
      <w:pPr>
        <w:ind w:left="5895" w:hanging="339"/>
      </w:pPr>
      <w:rPr>
        <w:rFonts w:hint="default"/>
        <w:lang w:val="en-US" w:eastAsia="en-US" w:bidi="ar-SA"/>
      </w:rPr>
    </w:lvl>
    <w:lvl w:ilvl="8" w:tentative="0">
      <w:start w:val="0"/>
      <w:numFmt w:val="bullet"/>
      <w:lvlText w:val="•"/>
      <w:lvlJc w:val="left"/>
      <w:pPr>
        <w:ind w:left="6810" w:hanging="339"/>
      </w:pPr>
      <w:rPr>
        <w:rFonts w:hint="default"/>
        <w:lang w:val="en-US" w:eastAsia="en-US" w:bidi="ar-SA"/>
      </w:rPr>
    </w:lvl>
  </w:abstractNum>
  <w:abstractNum w:abstractNumId="1">
    <w:nsid w:val="BF205925"/>
    <w:multiLevelType w:val="multilevel"/>
    <w:tmpl w:val="BF205925"/>
    <w:lvl w:ilvl="0" w:tentative="0">
      <w:start w:val="0"/>
      <w:numFmt w:val="bullet"/>
      <w:lvlText w:val=""/>
      <w:lvlJc w:val="left"/>
      <w:pPr>
        <w:ind w:left="1032" w:hanging="452"/>
      </w:pPr>
      <w:rPr>
        <w:rFonts w:hint="default" w:ascii="Symbol" w:hAnsi="Symbol" w:eastAsia="Symbol" w:cs="Symbol"/>
        <w:b w:val="0"/>
        <w:bCs w:val="0"/>
        <w:i w:val="0"/>
        <w:iCs w:val="0"/>
        <w:spacing w:val="0"/>
        <w:w w:val="102"/>
        <w:sz w:val="22"/>
        <w:szCs w:val="22"/>
        <w:lang w:val="en-US" w:eastAsia="en-US" w:bidi="ar-SA"/>
      </w:rPr>
    </w:lvl>
    <w:lvl w:ilvl="1" w:tentative="0">
      <w:start w:val="0"/>
      <w:numFmt w:val="bullet"/>
      <w:lvlText w:val=""/>
      <w:lvlJc w:val="left"/>
      <w:pPr>
        <w:ind w:left="1200" w:hanging="452"/>
      </w:pPr>
      <w:rPr>
        <w:rFonts w:hint="default" w:ascii="Symbol" w:hAnsi="Symbol" w:eastAsia="Symbol" w:cs="Symbol"/>
        <w:spacing w:val="0"/>
        <w:w w:val="102"/>
        <w:lang w:val="en-US" w:eastAsia="en-US" w:bidi="ar-SA"/>
      </w:rPr>
    </w:lvl>
    <w:lvl w:ilvl="2" w:tentative="0">
      <w:start w:val="0"/>
      <w:numFmt w:val="bullet"/>
      <w:lvlText w:val="•"/>
      <w:lvlJc w:val="left"/>
      <w:pPr>
        <w:ind w:left="2026" w:hanging="452"/>
      </w:pPr>
      <w:rPr>
        <w:rFonts w:hint="default"/>
        <w:lang w:val="en-US" w:eastAsia="en-US" w:bidi="ar-SA"/>
      </w:rPr>
    </w:lvl>
    <w:lvl w:ilvl="3" w:tentative="0">
      <w:start w:val="0"/>
      <w:numFmt w:val="bullet"/>
      <w:lvlText w:val="•"/>
      <w:lvlJc w:val="left"/>
      <w:pPr>
        <w:ind w:left="2853" w:hanging="452"/>
      </w:pPr>
      <w:rPr>
        <w:rFonts w:hint="default"/>
        <w:lang w:val="en-US" w:eastAsia="en-US" w:bidi="ar-SA"/>
      </w:rPr>
    </w:lvl>
    <w:lvl w:ilvl="4" w:tentative="0">
      <w:start w:val="0"/>
      <w:numFmt w:val="bullet"/>
      <w:lvlText w:val="•"/>
      <w:lvlJc w:val="left"/>
      <w:pPr>
        <w:ind w:left="3680" w:hanging="452"/>
      </w:pPr>
      <w:rPr>
        <w:rFonts w:hint="default"/>
        <w:lang w:val="en-US" w:eastAsia="en-US" w:bidi="ar-SA"/>
      </w:rPr>
    </w:lvl>
    <w:lvl w:ilvl="5" w:tentative="0">
      <w:start w:val="0"/>
      <w:numFmt w:val="bullet"/>
      <w:lvlText w:val="•"/>
      <w:lvlJc w:val="left"/>
      <w:pPr>
        <w:ind w:left="4506" w:hanging="452"/>
      </w:pPr>
      <w:rPr>
        <w:rFonts w:hint="default"/>
        <w:lang w:val="en-US" w:eastAsia="en-US" w:bidi="ar-SA"/>
      </w:rPr>
    </w:lvl>
    <w:lvl w:ilvl="6" w:tentative="0">
      <w:start w:val="0"/>
      <w:numFmt w:val="bullet"/>
      <w:lvlText w:val="•"/>
      <w:lvlJc w:val="left"/>
      <w:pPr>
        <w:ind w:left="5333" w:hanging="452"/>
      </w:pPr>
      <w:rPr>
        <w:rFonts w:hint="default"/>
        <w:lang w:val="en-US" w:eastAsia="en-US" w:bidi="ar-SA"/>
      </w:rPr>
    </w:lvl>
    <w:lvl w:ilvl="7" w:tentative="0">
      <w:start w:val="0"/>
      <w:numFmt w:val="bullet"/>
      <w:lvlText w:val="•"/>
      <w:lvlJc w:val="left"/>
      <w:pPr>
        <w:ind w:left="6160" w:hanging="452"/>
      </w:pPr>
      <w:rPr>
        <w:rFonts w:hint="default"/>
        <w:lang w:val="en-US" w:eastAsia="en-US" w:bidi="ar-SA"/>
      </w:rPr>
    </w:lvl>
    <w:lvl w:ilvl="8" w:tentative="0">
      <w:start w:val="0"/>
      <w:numFmt w:val="bullet"/>
      <w:lvlText w:val="•"/>
      <w:lvlJc w:val="left"/>
      <w:pPr>
        <w:ind w:left="6986" w:hanging="452"/>
      </w:pPr>
      <w:rPr>
        <w:rFonts w:hint="default"/>
        <w:lang w:val="en-US" w:eastAsia="en-US" w:bidi="ar-SA"/>
      </w:rPr>
    </w:lvl>
  </w:abstractNum>
  <w:abstractNum w:abstractNumId="2">
    <w:nsid w:val="CF092B84"/>
    <w:multiLevelType w:val="multilevel"/>
    <w:tmpl w:val="CF092B84"/>
    <w:lvl w:ilvl="0" w:tentative="0">
      <w:start w:val="1"/>
      <w:numFmt w:val="decimal"/>
      <w:lvlText w:val="%1."/>
      <w:lvlJc w:val="left"/>
      <w:pPr>
        <w:ind w:left="748" w:hanging="452"/>
        <w:jc w:val="left"/>
      </w:pPr>
      <w:rPr>
        <w:rFonts w:hint="default" w:ascii="Times New Roman" w:hAnsi="Times New Roman" w:eastAsia="Times New Roman" w:cs="Times New Roman"/>
        <w:b/>
        <w:bCs/>
        <w:i w:val="0"/>
        <w:iCs w:val="0"/>
        <w:spacing w:val="0"/>
        <w:w w:val="102"/>
        <w:sz w:val="22"/>
        <w:szCs w:val="22"/>
        <w:lang w:val="en-US" w:eastAsia="en-US" w:bidi="ar-SA"/>
      </w:rPr>
    </w:lvl>
    <w:lvl w:ilvl="1" w:tentative="0">
      <w:start w:val="0"/>
      <w:numFmt w:val="bullet"/>
      <w:lvlText w:val="•"/>
      <w:lvlJc w:val="left"/>
      <w:pPr>
        <w:ind w:left="1530" w:hanging="452"/>
      </w:pPr>
      <w:rPr>
        <w:rFonts w:hint="default"/>
        <w:lang w:val="en-US" w:eastAsia="en-US" w:bidi="ar-SA"/>
      </w:rPr>
    </w:lvl>
    <w:lvl w:ilvl="2" w:tentative="0">
      <w:start w:val="0"/>
      <w:numFmt w:val="bullet"/>
      <w:lvlText w:val="•"/>
      <w:lvlJc w:val="left"/>
      <w:pPr>
        <w:ind w:left="2320" w:hanging="452"/>
      </w:pPr>
      <w:rPr>
        <w:rFonts w:hint="default"/>
        <w:lang w:val="en-US" w:eastAsia="en-US" w:bidi="ar-SA"/>
      </w:rPr>
    </w:lvl>
    <w:lvl w:ilvl="3" w:tentative="0">
      <w:start w:val="0"/>
      <w:numFmt w:val="bullet"/>
      <w:lvlText w:val="•"/>
      <w:lvlJc w:val="left"/>
      <w:pPr>
        <w:ind w:left="3110" w:hanging="452"/>
      </w:pPr>
      <w:rPr>
        <w:rFonts w:hint="default"/>
        <w:lang w:val="en-US" w:eastAsia="en-US" w:bidi="ar-SA"/>
      </w:rPr>
    </w:lvl>
    <w:lvl w:ilvl="4" w:tentative="0">
      <w:start w:val="0"/>
      <w:numFmt w:val="bullet"/>
      <w:lvlText w:val="•"/>
      <w:lvlJc w:val="left"/>
      <w:pPr>
        <w:ind w:left="3900" w:hanging="452"/>
      </w:pPr>
      <w:rPr>
        <w:rFonts w:hint="default"/>
        <w:lang w:val="en-US" w:eastAsia="en-US" w:bidi="ar-SA"/>
      </w:rPr>
    </w:lvl>
    <w:lvl w:ilvl="5" w:tentative="0">
      <w:start w:val="0"/>
      <w:numFmt w:val="bullet"/>
      <w:lvlText w:val="•"/>
      <w:lvlJc w:val="left"/>
      <w:pPr>
        <w:ind w:left="4690" w:hanging="452"/>
      </w:pPr>
      <w:rPr>
        <w:rFonts w:hint="default"/>
        <w:lang w:val="en-US" w:eastAsia="en-US" w:bidi="ar-SA"/>
      </w:rPr>
    </w:lvl>
    <w:lvl w:ilvl="6" w:tentative="0">
      <w:start w:val="0"/>
      <w:numFmt w:val="bullet"/>
      <w:lvlText w:val="•"/>
      <w:lvlJc w:val="left"/>
      <w:pPr>
        <w:ind w:left="5480" w:hanging="452"/>
      </w:pPr>
      <w:rPr>
        <w:rFonts w:hint="default"/>
        <w:lang w:val="en-US" w:eastAsia="en-US" w:bidi="ar-SA"/>
      </w:rPr>
    </w:lvl>
    <w:lvl w:ilvl="7" w:tentative="0">
      <w:start w:val="0"/>
      <w:numFmt w:val="bullet"/>
      <w:lvlText w:val="•"/>
      <w:lvlJc w:val="left"/>
      <w:pPr>
        <w:ind w:left="6270" w:hanging="452"/>
      </w:pPr>
      <w:rPr>
        <w:rFonts w:hint="default"/>
        <w:lang w:val="en-US" w:eastAsia="en-US" w:bidi="ar-SA"/>
      </w:rPr>
    </w:lvl>
    <w:lvl w:ilvl="8" w:tentative="0">
      <w:start w:val="0"/>
      <w:numFmt w:val="bullet"/>
      <w:lvlText w:val="•"/>
      <w:lvlJc w:val="left"/>
      <w:pPr>
        <w:ind w:left="7060" w:hanging="452"/>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748" w:hanging="452"/>
        <w:jc w:val="left"/>
      </w:pPr>
      <w:rPr>
        <w:rFonts w:hint="default" w:ascii="Times New Roman" w:hAnsi="Times New Roman" w:eastAsia="Times New Roman" w:cs="Times New Roman"/>
        <w:b/>
        <w:bCs/>
        <w:i w:val="0"/>
        <w:iCs w:val="0"/>
        <w:spacing w:val="0"/>
        <w:w w:val="102"/>
        <w:sz w:val="22"/>
        <w:szCs w:val="22"/>
        <w:lang w:val="en-US" w:eastAsia="en-US" w:bidi="ar-SA"/>
      </w:rPr>
    </w:lvl>
    <w:lvl w:ilvl="1" w:tentative="0">
      <w:start w:val="0"/>
      <w:numFmt w:val="bullet"/>
      <w:lvlText w:val=""/>
      <w:lvlJc w:val="left"/>
      <w:pPr>
        <w:ind w:left="1651" w:hanging="339"/>
      </w:pPr>
      <w:rPr>
        <w:rFonts w:hint="default" w:ascii="Symbol" w:hAnsi="Symbol" w:eastAsia="Symbol" w:cs="Symbol"/>
        <w:b w:val="0"/>
        <w:bCs w:val="0"/>
        <w:i w:val="0"/>
        <w:iCs w:val="0"/>
        <w:spacing w:val="0"/>
        <w:w w:val="102"/>
        <w:sz w:val="22"/>
        <w:szCs w:val="22"/>
        <w:lang w:val="en-US" w:eastAsia="en-US" w:bidi="ar-SA"/>
      </w:rPr>
    </w:lvl>
    <w:lvl w:ilvl="2" w:tentative="0">
      <w:start w:val="0"/>
      <w:numFmt w:val="bullet"/>
      <w:lvlText w:val="•"/>
      <w:lvlJc w:val="left"/>
      <w:pPr>
        <w:ind w:left="2435" w:hanging="339"/>
      </w:pPr>
      <w:rPr>
        <w:rFonts w:hint="default"/>
        <w:lang w:val="en-US" w:eastAsia="en-US" w:bidi="ar-SA"/>
      </w:rPr>
    </w:lvl>
    <w:lvl w:ilvl="3" w:tentative="0">
      <w:start w:val="0"/>
      <w:numFmt w:val="bullet"/>
      <w:lvlText w:val="•"/>
      <w:lvlJc w:val="left"/>
      <w:pPr>
        <w:ind w:left="3211" w:hanging="339"/>
      </w:pPr>
      <w:rPr>
        <w:rFonts w:hint="default"/>
        <w:lang w:val="en-US" w:eastAsia="en-US" w:bidi="ar-SA"/>
      </w:rPr>
    </w:lvl>
    <w:lvl w:ilvl="4" w:tentative="0">
      <w:start w:val="0"/>
      <w:numFmt w:val="bullet"/>
      <w:lvlText w:val="•"/>
      <w:lvlJc w:val="left"/>
      <w:pPr>
        <w:ind w:left="3986" w:hanging="339"/>
      </w:pPr>
      <w:rPr>
        <w:rFonts w:hint="default"/>
        <w:lang w:val="en-US" w:eastAsia="en-US" w:bidi="ar-SA"/>
      </w:rPr>
    </w:lvl>
    <w:lvl w:ilvl="5" w:tentative="0">
      <w:start w:val="0"/>
      <w:numFmt w:val="bullet"/>
      <w:lvlText w:val="•"/>
      <w:lvlJc w:val="left"/>
      <w:pPr>
        <w:ind w:left="4762" w:hanging="339"/>
      </w:pPr>
      <w:rPr>
        <w:rFonts w:hint="default"/>
        <w:lang w:val="en-US" w:eastAsia="en-US" w:bidi="ar-SA"/>
      </w:rPr>
    </w:lvl>
    <w:lvl w:ilvl="6" w:tentative="0">
      <w:start w:val="0"/>
      <w:numFmt w:val="bullet"/>
      <w:lvlText w:val="•"/>
      <w:lvlJc w:val="left"/>
      <w:pPr>
        <w:ind w:left="5537" w:hanging="339"/>
      </w:pPr>
      <w:rPr>
        <w:rFonts w:hint="default"/>
        <w:lang w:val="en-US" w:eastAsia="en-US" w:bidi="ar-SA"/>
      </w:rPr>
    </w:lvl>
    <w:lvl w:ilvl="7" w:tentative="0">
      <w:start w:val="0"/>
      <w:numFmt w:val="bullet"/>
      <w:lvlText w:val="•"/>
      <w:lvlJc w:val="left"/>
      <w:pPr>
        <w:ind w:left="6313" w:hanging="339"/>
      </w:pPr>
      <w:rPr>
        <w:rFonts w:hint="default"/>
        <w:lang w:val="en-US" w:eastAsia="en-US" w:bidi="ar-SA"/>
      </w:rPr>
    </w:lvl>
    <w:lvl w:ilvl="8" w:tentative="0">
      <w:start w:val="0"/>
      <w:numFmt w:val="bullet"/>
      <w:lvlText w:val="•"/>
      <w:lvlJc w:val="left"/>
      <w:pPr>
        <w:ind w:left="7088" w:hanging="339"/>
      </w:pPr>
      <w:rPr>
        <w:rFonts w:hint="default"/>
        <w:lang w:val="en-US" w:eastAsia="en-US" w:bidi="ar-SA"/>
      </w:rPr>
    </w:lvl>
  </w:abstractNum>
  <w:abstractNum w:abstractNumId="4">
    <w:nsid w:val="59ADCABA"/>
    <w:multiLevelType w:val="multilevel"/>
    <w:tmpl w:val="59ADCABA"/>
    <w:lvl w:ilvl="0" w:tentative="0">
      <w:start w:val="1"/>
      <w:numFmt w:val="decimal"/>
      <w:lvlText w:val="%1."/>
      <w:lvlJc w:val="left"/>
      <w:pPr>
        <w:ind w:left="748" w:hanging="452"/>
        <w:jc w:val="left"/>
      </w:pPr>
      <w:rPr>
        <w:rFonts w:hint="default" w:ascii="Times New Roman" w:hAnsi="Times New Roman" w:eastAsia="Times New Roman" w:cs="Times New Roman"/>
        <w:b/>
        <w:bCs/>
        <w:i w:val="0"/>
        <w:iCs w:val="0"/>
        <w:spacing w:val="0"/>
        <w:w w:val="102"/>
        <w:sz w:val="22"/>
        <w:szCs w:val="22"/>
        <w:lang w:val="en-US" w:eastAsia="en-US" w:bidi="ar-SA"/>
      </w:rPr>
    </w:lvl>
    <w:lvl w:ilvl="1" w:tentative="0">
      <w:start w:val="0"/>
      <w:numFmt w:val="bullet"/>
      <w:lvlText w:val=""/>
      <w:lvlJc w:val="left"/>
      <w:pPr>
        <w:ind w:left="1651" w:hanging="339"/>
      </w:pPr>
      <w:rPr>
        <w:rFonts w:hint="default" w:ascii="Symbol" w:hAnsi="Symbol" w:eastAsia="Symbol" w:cs="Symbol"/>
        <w:b w:val="0"/>
        <w:bCs w:val="0"/>
        <w:i w:val="0"/>
        <w:iCs w:val="0"/>
        <w:spacing w:val="0"/>
        <w:w w:val="102"/>
        <w:sz w:val="22"/>
        <w:szCs w:val="22"/>
        <w:lang w:val="en-US" w:eastAsia="en-US" w:bidi="ar-SA"/>
      </w:rPr>
    </w:lvl>
    <w:lvl w:ilvl="2" w:tentative="0">
      <w:start w:val="0"/>
      <w:numFmt w:val="bullet"/>
      <w:lvlText w:val="•"/>
      <w:lvlJc w:val="left"/>
      <w:pPr>
        <w:ind w:left="2435" w:hanging="339"/>
      </w:pPr>
      <w:rPr>
        <w:rFonts w:hint="default"/>
        <w:lang w:val="en-US" w:eastAsia="en-US" w:bidi="ar-SA"/>
      </w:rPr>
    </w:lvl>
    <w:lvl w:ilvl="3" w:tentative="0">
      <w:start w:val="0"/>
      <w:numFmt w:val="bullet"/>
      <w:lvlText w:val="•"/>
      <w:lvlJc w:val="left"/>
      <w:pPr>
        <w:ind w:left="3211" w:hanging="339"/>
      </w:pPr>
      <w:rPr>
        <w:rFonts w:hint="default"/>
        <w:lang w:val="en-US" w:eastAsia="en-US" w:bidi="ar-SA"/>
      </w:rPr>
    </w:lvl>
    <w:lvl w:ilvl="4" w:tentative="0">
      <w:start w:val="0"/>
      <w:numFmt w:val="bullet"/>
      <w:lvlText w:val="•"/>
      <w:lvlJc w:val="left"/>
      <w:pPr>
        <w:ind w:left="3986" w:hanging="339"/>
      </w:pPr>
      <w:rPr>
        <w:rFonts w:hint="default"/>
        <w:lang w:val="en-US" w:eastAsia="en-US" w:bidi="ar-SA"/>
      </w:rPr>
    </w:lvl>
    <w:lvl w:ilvl="5" w:tentative="0">
      <w:start w:val="0"/>
      <w:numFmt w:val="bullet"/>
      <w:lvlText w:val="•"/>
      <w:lvlJc w:val="left"/>
      <w:pPr>
        <w:ind w:left="4762" w:hanging="339"/>
      </w:pPr>
      <w:rPr>
        <w:rFonts w:hint="default"/>
        <w:lang w:val="en-US" w:eastAsia="en-US" w:bidi="ar-SA"/>
      </w:rPr>
    </w:lvl>
    <w:lvl w:ilvl="6" w:tentative="0">
      <w:start w:val="0"/>
      <w:numFmt w:val="bullet"/>
      <w:lvlText w:val="•"/>
      <w:lvlJc w:val="left"/>
      <w:pPr>
        <w:ind w:left="5537" w:hanging="339"/>
      </w:pPr>
      <w:rPr>
        <w:rFonts w:hint="default"/>
        <w:lang w:val="en-US" w:eastAsia="en-US" w:bidi="ar-SA"/>
      </w:rPr>
    </w:lvl>
    <w:lvl w:ilvl="7" w:tentative="0">
      <w:start w:val="0"/>
      <w:numFmt w:val="bullet"/>
      <w:lvlText w:val="•"/>
      <w:lvlJc w:val="left"/>
      <w:pPr>
        <w:ind w:left="6313" w:hanging="339"/>
      </w:pPr>
      <w:rPr>
        <w:rFonts w:hint="default"/>
        <w:lang w:val="en-US" w:eastAsia="en-US" w:bidi="ar-SA"/>
      </w:rPr>
    </w:lvl>
    <w:lvl w:ilvl="8" w:tentative="0">
      <w:start w:val="0"/>
      <w:numFmt w:val="bullet"/>
      <w:lvlText w:val="•"/>
      <w:lvlJc w:val="left"/>
      <w:pPr>
        <w:ind w:left="7088" w:hanging="339"/>
      </w:pPr>
      <w:rPr>
        <w:rFonts w:hint="default"/>
        <w:lang w:val="en-US" w:eastAsia="en-US" w:bidi="ar-SA"/>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D5C173A"/>
    <w:rsid w:val="25C42A83"/>
    <w:rsid w:val="31532700"/>
    <w:rsid w:val="3F3E285E"/>
    <w:rsid w:val="54B6251A"/>
    <w:rsid w:val="658713A2"/>
    <w:rsid w:val="6A1209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74"/>
      <w:ind w:left="9" w:right="25"/>
      <w:jc w:val="center"/>
      <w:outlineLvl w:val="1"/>
    </w:pPr>
    <w:rPr>
      <w:rFonts w:ascii="Times New Roman" w:hAnsi="Times New Roman" w:eastAsia="Times New Roman" w:cs="Times New Roman"/>
      <w:b/>
      <w:bCs/>
      <w:sz w:val="30"/>
      <w:szCs w:val="30"/>
      <w:lang w:val="en-US" w:eastAsia="en-US" w:bidi="ar-SA"/>
    </w:rPr>
  </w:style>
  <w:style w:type="paragraph" w:styleId="3">
    <w:name w:val="heading 2"/>
    <w:basedOn w:val="1"/>
    <w:qFormat/>
    <w:uiPriority w:val="1"/>
    <w:pPr>
      <w:ind w:left="72"/>
      <w:outlineLvl w:val="2"/>
    </w:pPr>
    <w:rPr>
      <w:rFonts w:ascii="Times New Roman" w:hAnsi="Times New Roman" w:eastAsia="Times New Roman" w:cs="Times New Roman"/>
      <w:b/>
      <w:bCs/>
      <w:sz w:val="26"/>
      <w:szCs w:val="26"/>
      <w:lang w:val="en-US" w:eastAsia="en-US" w:bidi="ar-SA"/>
    </w:rPr>
  </w:style>
  <w:style w:type="paragraph" w:styleId="4">
    <w:name w:val="heading 3"/>
    <w:basedOn w:val="1"/>
    <w:qFormat/>
    <w:uiPriority w:val="1"/>
    <w:pPr>
      <w:ind w:left="72"/>
      <w:outlineLvl w:val="3"/>
    </w:pPr>
    <w:rPr>
      <w:rFonts w:ascii="Times New Roman" w:hAnsi="Times New Roman" w:eastAsia="Times New Roman" w:cs="Times New Roman"/>
      <w:b/>
      <w:bCs/>
      <w:sz w:val="22"/>
      <w:szCs w:val="22"/>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2"/>
      <w:szCs w:val="22"/>
      <w:lang w:val="en-US" w:eastAsia="en-US" w:bidi="ar-SA"/>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styleId="9">
    <w:name w:val="Title"/>
    <w:basedOn w:val="1"/>
    <w:qFormat/>
    <w:uiPriority w:val="1"/>
    <w:pPr>
      <w:ind w:right="25"/>
      <w:jc w:val="center"/>
    </w:pPr>
    <w:rPr>
      <w:rFonts w:ascii="Times New Roman" w:hAnsi="Times New Roman" w:eastAsia="Times New Roman" w:cs="Times New Roman"/>
      <w:sz w:val="52"/>
      <w:szCs w:val="52"/>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170"/>
      <w:ind w:left="1651" w:hanging="451"/>
    </w:pPr>
    <w:rPr>
      <w:rFonts w:ascii="Times New Roman" w:hAnsi="Times New Roman" w:eastAsia="Times New Roman" w:cs="Times New Roman"/>
      <w:lang w:val="en-US" w:eastAsia="en-US" w:bidi="ar-SA"/>
    </w:rPr>
  </w:style>
  <w:style w:type="paragraph" w:customStyle="1" w:styleId="1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TotalTime>61</TotalTime>
  <ScaleCrop>false</ScaleCrop>
  <LinksUpToDate>false</LinksUpToDate>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2025-01-10T16:28:00Z</dcterms:created>
  <dc:creator>Jappanjot Singh</dc:creator>
  <cp:lastModifiedBy>Manu Kumar</cp:lastModifiedBy>
  <cp:lastPrinted>2025-01-11T09:27:17Z</cp:lastPrinted>
  <dcterms:modified xsi:type="dcterms:W3CDTF">2025-01-11T09:49:05Z</dcterms:modified>
  <dc:title>Microsoft Word - BookNXT - Technical Design Document.docx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2024-12-31T00:00:00Z</vt:filetime>
  </property>
  <property fmtid="{D5CDD505-2E9C-101B-9397-08002B2CF9AE}" pid="3" name="LastSaved">
    <vt:filetime>2025-01-10T00:00:00Z</vt:filetime>
  </property>
  <property fmtid="{D5CDD505-2E9C-101B-9397-08002B2CF9AE}" pid="4" name="Producer">
    <vt:lpwstr>Microsoft: Print To PDF</vt:lpwstr>
  </property>
  <property fmtid="{D5CDD505-2E9C-101B-9397-08002B2CF9AE}" pid="5" name="KSOProductBuildVer">
    <vt:lpwstr>2057-12.2.0.18639</vt:lpwstr>
  </property>
  <property fmtid="{D5CDD505-2E9C-101B-9397-08002B2CF9AE}" pid="6" name="ICV">
    <vt:lpwstr>46B69357E5E14C81B79914216E9B54E4_13</vt:lpwstr>
  </property>
</Properties>
</file>